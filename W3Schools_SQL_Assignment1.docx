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CDD8C" w14:textId="093D6AF3" w:rsidR="002E7DE9" w:rsidRPr="00BE0415" w:rsidRDefault="00000000">
      <w:pPr>
        <w:pStyle w:val="Title"/>
        <w:rPr>
          <w:rFonts w:ascii="Arial" w:hAnsi="Arial" w:cs="Arial"/>
          <w:color w:val="auto"/>
          <w:sz w:val="24"/>
          <w:szCs w:val="24"/>
        </w:rPr>
      </w:pPr>
      <w:r w:rsidRPr="00BE0415">
        <w:rPr>
          <w:rFonts w:ascii="Arial" w:hAnsi="Arial" w:cs="Arial"/>
          <w:color w:val="auto"/>
          <w:sz w:val="24"/>
          <w:szCs w:val="24"/>
        </w:rPr>
        <w:t xml:space="preserve">Assignment 1: SQL Query for </w:t>
      </w:r>
      <w:r w:rsidR="00BE0415" w:rsidRPr="00BE0415">
        <w:rPr>
          <w:rFonts w:ascii="Arial" w:hAnsi="Arial" w:cs="Arial"/>
          <w:color w:val="auto"/>
          <w:sz w:val="24"/>
          <w:szCs w:val="24"/>
        </w:rPr>
        <w:t xml:space="preserve"> </w:t>
      </w:r>
      <w:r w:rsidRPr="00BE0415">
        <w:rPr>
          <w:rFonts w:ascii="Arial" w:hAnsi="Arial" w:cs="Arial"/>
          <w:color w:val="auto"/>
          <w:sz w:val="24"/>
          <w:szCs w:val="24"/>
        </w:rPr>
        <w:t xml:space="preserve"> Northwind Database</w:t>
      </w:r>
    </w:p>
    <w:p w14:paraId="1DDBF29E" w14:textId="77777777" w:rsidR="002E7DE9" w:rsidRPr="00BE0415" w:rsidRDefault="00000000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BE0415">
        <w:rPr>
          <w:rFonts w:ascii="Arial" w:hAnsi="Arial" w:cs="Arial"/>
          <w:color w:val="auto"/>
          <w:sz w:val="24"/>
          <w:szCs w:val="24"/>
        </w:rPr>
        <w:t>Objective</w:t>
      </w:r>
    </w:p>
    <w:p w14:paraId="19F75810" w14:textId="1B01C00D" w:rsidR="002E7DE9" w:rsidRPr="00BE0415" w:rsidRDefault="00000000">
      <w:pPr>
        <w:rPr>
          <w:rFonts w:ascii="Arial" w:hAnsi="Arial" w:cs="Arial"/>
          <w:sz w:val="24"/>
          <w:szCs w:val="24"/>
        </w:rPr>
      </w:pPr>
      <w:r w:rsidRPr="00BE0415">
        <w:rPr>
          <w:rFonts w:ascii="Arial" w:hAnsi="Arial" w:cs="Arial"/>
          <w:sz w:val="24"/>
          <w:szCs w:val="24"/>
        </w:rPr>
        <w:t>Retrieve the names of customers who have placed orders from a particular city, along with the total quantity of products they have ordered, using the Northwind sample database.</w:t>
      </w:r>
    </w:p>
    <w:p w14:paraId="40FA2E49" w14:textId="77777777" w:rsidR="002E7DE9" w:rsidRPr="00BE0415" w:rsidRDefault="00000000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BE0415">
        <w:rPr>
          <w:rFonts w:ascii="Arial" w:hAnsi="Arial" w:cs="Arial"/>
          <w:color w:val="auto"/>
          <w:sz w:val="24"/>
          <w:szCs w:val="24"/>
        </w:rPr>
        <w:t>Relevant Tables</w:t>
      </w:r>
    </w:p>
    <w:p w14:paraId="58CE8381" w14:textId="77777777" w:rsidR="002E7DE9" w:rsidRPr="00BE0415" w:rsidRDefault="00000000">
      <w:pPr>
        <w:rPr>
          <w:rFonts w:ascii="Arial" w:hAnsi="Arial" w:cs="Arial"/>
          <w:sz w:val="24"/>
          <w:szCs w:val="24"/>
        </w:rPr>
      </w:pPr>
      <w:r w:rsidRPr="00BE0415">
        <w:rPr>
          <w:rFonts w:ascii="Arial" w:hAnsi="Arial" w:cs="Arial"/>
          <w:sz w:val="24"/>
          <w:szCs w:val="24"/>
        </w:rPr>
        <w:t>- Customers: Contains customer details (CustomerID, CustomerName, City)</w:t>
      </w:r>
      <w:r w:rsidRPr="00BE0415">
        <w:rPr>
          <w:rFonts w:ascii="Arial" w:hAnsi="Arial" w:cs="Arial"/>
          <w:sz w:val="24"/>
          <w:szCs w:val="24"/>
        </w:rPr>
        <w:br/>
        <w:t>- Orders: Contains order details (OrderID, CustomerID)</w:t>
      </w:r>
      <w:r w:rsidRPr="00BE0415">
        <w:rPr>
          <w:rFonts w:ascii="Arial" w:hAnsi="Arial" w:cs="Arial"/>
          <w:sz w:val="24"/>
          <w:szCs w:val="24"/>
        </w:rPr>
        <w:br/>
        <w:t>- OrderDetails: Contains quantity of each product in orders (OrderID, Quantity)</w:t>
      </w:r>
    </w:p>
    <w:p w14:paraId="0597D5AA" w14:textId="77777777" w:rsidR="002E7DE9" w:rsidRPr="00BE0415" w:rsidRDefault="00000000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BE0415">
        <w:rPr>
          <w:rFonts w:ascii="Arial" w:hAnsi="Arial" w:cs="Arial"/>
          <w:color w:val="auto"/>
          <w:sz w:val="24"/>
          <w:szCs w:val="24"/>
        </w:rPr>
        <w:t>SQL Query</w:t>
      </w:r>
    </w:p>
    <w:p w14:paraId="2CECA084" w14:textId="134AC323" w:rsidR="002E7DE9" w:rsidRPr="00BE0415" w:rsidRDefault="00000000">
      <w:pPr>
        <w:rPr>
          <w:rFonts w:ascii="Arial" w:hAnsi="Arial" w:cs="Arial"/>
          <w:sz w:val="24"/>
          <w:szCs w:val="24"/>
        </w:rPr>
      </w:pPr>
      <w:r w:rsidRPr="00BE0415">
        <w:rPr>
          <w:rFonts w:ascii="Arial" w:hAnsi="Arial" w:cs="Arial"/>
          <w:sz w:val="24"/>
          <w:szCs w:val="24"/>
        </w:rPr>
        <w:br/>
        <w:t xml:space="preserve">SELECT </w:t>
      </w:r>
      <w:r w:rsidRPr="00BE0415">
        <w:rPr>
          <w:rFonts w:ascii="Arial" w:hAnsi="Arial" w:cs="Arial"/>
          <w:sz w:val="24"/>
          <w:szCs w:val="24"/>
        </w:rPr>
        <w:br/>
        <w:t xml:space="preserve">    Customers.CustomerName,</w:t>
      </w:r>
      <w:r w:rsidRPr="00BE0415">
        <w:rPr>
          <w:rFonts w:ascii="Arial" w:hAnsi="Arial" w:cs="Arial"/>
          <w:sz w:val="24"/>
          <w:szCs w:val="24"/>
        </w:rPr>
        <w:br/>
        <w:t xml:space="preserve">    </w:t>
      </w:r>
      <w:proofErr w:type="gramStart"/>
      <w:r w:rsidRPr="00BE0415">
        <w:rPr>
          <w:rFonts w:ascii="Arial" w:hAnsi="Arial" w:cs="Arial"/>
          <w:sz w:val="24"/>
          <w:szCs w:val="24"/>
        </w:rPr>
        <w:t>SUM(</w:t>
      </w:r>
      <w:proofErr w:type="gramEnd"/>
      <w:r w:rsidRPr="00BE0415">
        <w:rPr>
          <w:rFonts w:ascii="Arial" w:hAnsi="Arial" w:cs="Arial"/>
          <w:sz w:val="24"/>
          <w:szCs w:val="24"/>
        </w:rPr>
        <w:t>OrderDetails.Quantity) AS TotalQuantityOrdered</w:t>
      </w:r>
      <w:r w:rsidRPr="00BE0415">
        <w:rPr>
          <w:rFonts w:ascii="Arial" w:hAnsi="Arial" w:cs="Arial"/>
          <w:sz w:val="24"/>
          <w:szCs w:val="24"/>
        </w:rPr>
        <w:br/>
        <w:t xml:space="preserve">FROM </w:t>
      </w:r>
      <w:r w:rsidRPr="00BE0415">
        <w:rPr>
          <w:rFonts w:ascii="Arial" w:hAnsi="Arial" w:cs="Arial"/>
          <w:sz w:val="24"/>
          <w:szCs w:val="24"/>
        </w:rPr>
        <w:br/>
        <w:t xml:space="preserve">    Customers</w:t>
      </w:r>
      <w:r w:rsidRPr="00BE0415">
        <w:rPr>
          <w:rFonts w:ascii="Arial" w:hAnsi="Arial" w:cs="Arial"/>
          <w:sz w:val="24"/>
          <w:szCs w:val="24"/>
        </w:rPr>
        <w:br/>
        <w:t xml:space="preserve">JOIN </w:t>
      </w:r>
      <w:r w:rsidRPr="00BE0415">
        <w:rPr>
          <w:rFonts w:ascii="Arial" w:hAnsi="Arial" w:cs="Arial"/>
          <w:sz w:val="24"/>
          <w:szCs w:val="24"/>
        </w:rPr>
        <w:br/>
        <w:t xml:space="preserve">    Orders ON Customers.CustomerID = Orders.CustomerID</w:t>
      </w:r>
      <w:r w:rsidRPr="00BE0415">
        <w:rPr>
          <w:rFonts w:ascii="Arial" w:hAnsi="Arial" w:cs="Arial"/>
          <w:sz w:val="24"/>
          <w:szCs w:val="24"/>
        </w:rPr>
        <w:br/>
        <w:t xml:space="preserve">JOIN </w:t>
      </w:r>
      <w:r w:rsidRPr="00BE0415">
        <w:rPr>
          <w:rFonts w:ascii="Arial" w:hAnsi="Arial" w:cs="Arial"/>
          <w:sz w:val="24"/>
          <w:szCs w:val="24"/>
        </w:rPr>
        <w:br/>
        <w:t xml:space="preserve">    OrderDetails ON Orders.OrderID = OrderDetails.OrderID</w:t>
      </w:r>
      <w:r w:rsidRPr="00BE0415">
        <w:rPr>
          <w:rFonts w:ascii="Arial" w:hAnsi="Arial" w:cs="Arial"/>
          <w:sz w:val="24"/>
          <w:szCs w:val="24"/>
        </w:rPr>
        <w:br/>
        <w:t xml:space="preserve">WHERE </w:t>
      </w:r>
      <w:r w:rsidRPr="00BE0415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BE0415">
        <w:rPr>
          <w:rFonts w:ascii="Arial" w:hAnsi="Arial" w:cs="Arial"/>
          <w:sz w:val="24"/>
          <w:szCs w:val="24"/>
        </w:rPr>
        <w:t>Customers.City</w:t>
      </w:r>
      <w:proofErr w:type="spellEnd"/>
      <w:r w:rsidRPr="00BE0415">
        <w:rPr>
          <w:rFonts w:ascii="Arial" w:hAnsi="Arial" w:cs="Arial"/>
          <w:sz w:val="24"/>
          <w:szCs w:val="24"/>
        </w:rPr>
        <w:t xml:space="preserve"> = '</w:t>
      </w:r>
      <w:r w:rsidR="00BE0415" w:rsidRPr="00BE0415">
        <w:rPr>
          <w:rFonts w:ascii="Arial" w:hAnsi="Arial" w:cs="Arial"/>
          <w:sz w:val="24"/>
          <w:szCs w:val="24"/>
        </w:rPr>
        <w:t>Vancouver</w:t>
      </w:r>
      <w:r w:rsidRPr="00BE0415">
        <w:rPr>
          <w:rFonts w:ascii="Arial" w:hAnsi="Arial" w:cs="Arial"/>
          <w:sz w:val="24"/>
          <w:szCs w:val="24"/>
        </w:rPr>
        <w:t xml:space="preserve">'  </w:t>
      </w:r>
      <w:r w:rsidR="00BE0415" w:rsidRPr="00BE0415">
        <w:rPr>
          <w:rFonts w:ascii="Arial" w:hAnsi="Arial" w:cs="Arial"/>
          <w:sz w:val="24"/>
          <w:szCs w:val="24"/>
        </w:rPr>
        <w:t xml:space="preserve"> </w:t>
      </w:r>
      <w:r w:rsidRPr="00BE0415">
        <w:rPr>
          <w:rFonts w:ascii="Arial" w:hAnsi="Arial" w:cs="Arial"/>
          <w:sz w:val="24"/>
          <w:szCs w:val="24"/>
        </w:rPr>
        <w:br/>
        <w:t xml:space="preserve">GROUP BY </w:t>
      </w:r>
      <w:r w:rsidRPr="00BE0415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BE0415">
        <w:rPr>
          <w:rFonts w:ascii="Arial" w:hAnsi="Arial" w:cs="Arial"/>
          <w:sz w:val="24"/>
          <w:szCs w:val="24"/>
        </w:rPr>
        <w:t>Customers.CustomerName</w:t>
      </w:r>
      <w:proofErr w:type="spellEnd"/>
      <w:r w:rsidRPr="00BE0415">
        <w:rPr>
          <w:rFonts w:ascii="Arial" w:hAnsi="Arial" w:cs="Arial"/>
          <w:sz w:val="24"/>
          <w:szCs w:val="24"/>
        </w:rPr>
        <w:t>;</w:t>
      </w:r>
      <w:r w:rsidRPr="00BE0415">
        <w:rPr>
          <w:rFonts w:ascii="Arial" w:hAnsi="Arial" w:cs="Arial"/>
          <w:sz w:val="24"/>
          <w:szCs w:val="24"/>
        </w:rPr>
        <w:br/>
      </w:r>
    </w:p>
    <w:p w14:paraId="2673734F" w14:textId="220C4744" w:rsidR="002E7DE9" w:rsidRPr="00BE0415" w:rsidRDefault="00BE0415">
      <w:pPr>
        <w:rPr>
          <w:rFonts w:ascii="Arial" w:hAnsi="Arial" w:cs="Arial"/>
          <w:sz w:val="24"/>
          <w:szCs w:val="24"/>
        </w:rPr>
      </w:pPr>
      <w:r w:rsidRPr="00BE0415">
        <w:rPr>
          <w:rFonts w:ascii="Arial" w:hAnsi="Arial" w:cs="Arial"/>
          <w:sz w:val="24"/>
          <w:szCs w:val="24"/>
        </w:rPr>
        <w:lastRenderedPageBreak/>
        <w:t xml:space="preserve"> </w:t>
      </w:r>
      <w:r w:rsidRPr="00BE041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16C97A" wp14:editId="44978432">
            <wp:extent cx="5486400" cy="3086100"/>
            <wp:effectExtent l="0" t="0" r="0" b="0"/>
            <wp:docPr id="971110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1014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DE9" w:rsidRPr="00BE04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621514">
    <w:abstractNumId w:val="8"/>
  </w:num>
  <w:num w:numId="2" w16cid:durableId="32580946">
    <w:abstractNumId w:val="6"/>
  </w:num>
  <w:num w:numId="3" w16cid:durableId="386728586">
    <w:abstractNumId w:val="5"/>
  </w:num>
  <w:num w:numId="4" w16cid:durableId="698169278">
    <w:abstractNumId w:val="4"/>
  </w:num>
  <w:num w:numId="5" w16cid:durableId="487593779">
    <w:abstractNumId w:val="7"/>
  </w:num>
  <w:num w:numId="6" w16cid:durableId="1591083773">
    <w:abstractNumId w:val="3"/>
  </w:num>
  <w:num w:numId="7" w16cid:durableId="1351642918">
    <w:abstractNumId w:val="2"/>
  </w:num>
  <w:num w:numId="8" w16cid:durableId="1025671104">
    <w:abstractNumId w:val="1"/>
  </w:num>
  <w:num w:numId="9" w16cid:durableId="185436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0E82"/>
    <w:rsid w:val="0029639D"/>
    <w:rsid w:val="002E7DE9"/>
    <w:rsid w:val="00326F90"/>
    <w:rsid w:val="00AA1D8D"/>
    <w:rsid w:val="00B47730"/>
    <w:rsid w:val="00BE041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F77BA"/>
  <w14:defaultImageDpi w14:val="300"/>
  <w15:docId w15:val="{AABE3EEA-BA92-4AFF-9A90-60940219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 banu</cp:lastModifiedBy>
  <cp:revision>2</cp:revision>
  <dcterms:created xsi:type="dcterms:W3CDTF">2025-05-26T23:46:00Z</dcterms:created>
  <dcterms:modified xsi:type="dcterms:W3CDTF">2025-05-26T23:46:00Z</dcterms:modified>
  <cp:category/>
</cp:coreProperties>
</file>