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Assignment Report: Running Apache Beam Locally on Google Colab</w:t>
      </w:r>
    </w:p>
    <w:p>
      <w:r>
        <w:t>Student Name: Sakina Banu</w:t>
      </w:r>
    </w:p>
    <w:p>
      <w:r>
        <w:t>Platform Used: Google Colab</w:t>
      </w:r>
    </w:p>
    <w:p>
      <w:r>
        <w:t>Assignment Objective: Use Apache Beam with Python to read a local file, filter for employees in the "Accounts" department, and count their attendance days.</w:t>
      </w:r>
    </w:p>
    <w:p>
      <w:pPr>
        <w:pStyle w:val="Heading1"/>
      </w:pPr>
      <w:r>
        <w:t>Step-by-Step Execution</w:t>
      </w:r>
    </w:p>
    <w:p>
      <w:pPr>
        <w:pStyle w:val="Heading2"/>
      </w:pPr>
      <w:r>
        <w:t>Step 1: Check PIP Version</w:t>
      </w:r>
    </w:p>
    <w:p>
      <w:r>
        <w:t>Command:</w:t>
        <w:br/>
        <w:t>!pip --version</w:t>
      </w:r>
    </w:p>
    <w:p>
      <w:r>
        <w:t>Purpose: Verifies the package manager is available and up-to-date.</w:t>
      </w:r>
    </w:p>
    <w:p>
      <w:pPr>
        <w:pStyle w:val="Heading2"/>
      </w:pPr>
      <w:r>
        <w:t>Step 2: Install Apache Beam</w:t>
      </w:r>
    </w:p>
    <w:p>
      <w:r>
        <w:t>Commands:</w:t>
        <w:br/>
        <w:t>!pip install apache-beam[gcp]</w:t>
        <w:br/>
        <w:t>!pip install apache-beam</w:t>
      </w:r>
    </w:p>
    <w:p>
      <w:r>
        <w:t>This installs the core Apache Beam SDK.</w:t>
      </w:r>
    </w:p>
    <w:p>
      <w:pPr>
        <w:pStyle w:val="Heading2"/>
      </w:pPr>
      <w:r>
        <w:t>Step 3: Create Input File</w:t>
      </w:r>
    </w:p>
    <w:p>
      <w:r>
        <w:t>Command:</w:t>
        <w:br/>
        <w:t>with open('input.txt', 'w') as f:</w:t>
        <w:br/>
        <w:t xml:space="preserve">    f.write("""...""")</w:t>
      </w:r>
    </w:p>
    <w:p>
      <w:r>
        <w:t>This file mimics structured data from a company’s attendance log.</w:t>
      </w:r>
    </w:p>
    <w:p>
      <w:pPr>
        <w:pStyle w:val="Heading2"/>
      </w:pPr>
      <w:r>
        <w:t>Step 4: Apache Beam Pipeline Code</w:t>
      </w:r>
    </w:p>
    <w:p>
      <w:r>
        <w:t>This script reads the file, filters for “Accounts” department, groups and counts attendance per employee, and writes results.</w:t>
      </w:r>
    </w:p>
    <w:p>
      <w:r>
        <w:br/>
        <w:t>import apache_beam as beam</w:t>
        <w:br/>
        <w:t>from apache_beam.options.pipeline_options import PipelineOptions</w:t>
        <w:br/>
        <w:br/>
        <w:t>input_file = 'input.txt'</w:t>
        <w:br/>
        <w:t>output_prefix = 'output/results'</w:t>
        <w:br/>
        <w:br/>
        <w:t>with beam.Pipeline(options=PipelineOptions()) as p:</w:t>
        <w:br/>
        <w:t xml:space="preserve">    (</w:t>
        <w:br/>
        <w:t xml:space="preserve">        p</w:t>
        <w:br/>
        <w:t xml:space="preserve">        | 'Read lines' &gt;&gt; beam.io.ReadFromText(input_file)</w:t>
        <w:br/>
        <w:t xml:space="preserve">        | 'Split row' &gt;&gt; beam.Map(lambda record: record.split(','))</w:t>
        <w:br/>
        <w:t xml:space="preserve">        | 'Filter Accounts Dept' &gt;&gt; beam.Filter(lambda record: record[3].strip() == 'Accounts')</w:t>
        <w:br/>
        <w:t xml:space="preserve">        | 'Map employee to 1' &gt;&gt; beam.Map(lambda record: (record[1], 1))</w:t>
        <w:br/>
        <w:t xml:space="preserve">        | 'Sum counts' &gt;&gt; beam.CombinePerKey(sum)</w:t>
        <w:br/>
        <w:t xml:space="preserve">        | 'Format output' &gt;&gt; beam.Map(lambda result: str(result))</w:t>
        <w:br/>
        <w:t xml:space="preserve">        | 'Write to file' &gt;&gt; beam.io.WriteToText(output_prefix)</w:t>
        <w:br/>
        <w:t xml:space="preserve">    )</w:t>
        <w:br/>
      </w:r>
    </w:p>
    <w:p>
      <w:pPr>
        <w:pStyle w:val="Heading2"/>
      </w:pPr>
      <w:r>
        <w:t>Step 5: View Output</w:t>
      </w:r>
    </w:p>
    <w:p>
      <w:r>
        <w:t>Command:</w:t>
        <w:br/>
        <w:t>!cat output/results-00000-of-00001</w:t>
      </w:r>
    </w:p>
    <w:p>
      <w:r>
        <w:t>Expected Output:</w:t>
        <w:br/>
        <w:t>('John Doe', 3)</w:t>
        <w:br/>
        <w:t>('Emily Davis', 4)</w:t>
      </w:r>
    </w:p>
    <w:p>
      <w:pPr>
        <w:pStyle w:val="Heading1"/>
      </w:pPr>
      <w:r>
        <w:t>Conclusion</w:t>
      </w:r>
    </w:p>
    <w:p>
      <w:r>
        <w:t>This assignment demonstrated how to execute an Apache Beam pipeline using Python in a local runtime environment (Google Colab). The pipeline was successfully executed without any cloud setup, achieving the desired result of filtering and counting department-specific data from a local file.</w:t>
      </w:r>
    </w:p>
    <w:p>
      <w:pPr>
        <w:pStyle w:val="Heading1"/>
      </w:pPr>
      <w:r>
        <w:t>Tools and Technologies Used</w:t>
      </w:r>
    </w:p>
    <w:p>
      <w:r>
        <w:t>- Google Colab</w:t>
      </w:r>
    </w:p>
    <w:p>
      <w:r>
        <w:t>- Python 3</w:t>
      </w:r>
    </w:p>
    <w:p>
      <w:r>
        <w:t>- Apache Beam</w:t>
      </w:r>
    </w:p>
    <w:p>
      <w:r>
        <w:t>- PIP (Python Package Installer)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