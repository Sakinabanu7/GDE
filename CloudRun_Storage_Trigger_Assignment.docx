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CD08F" w14:textId="03964F72" w:rsidR="00410B7A" w:rsidRDefault="00410B7A">
      <w:pPr>
        <w:pStyle w:val="Heading1"/>
        <w:rPr>
          <w:color w:val="auto"/>
        </w:rPr>
      </w:pPr>
      <w:r>
        <w:rPr>
          <w:color w:val="auto"/>
        </w:rPr>
        <w:t>Sakina Banu</w:t>
      </w:r>
    </w:p>
    <w:p w14:paraId="19A33B8A" w14:textId="2B2CA218" w:rsidR="00410B7A" w:rsidRPr="00410B7A" w:rsidRDefault="00410B7A" w:rsidP="00410B7A">
      <w:r>
        <w:t>Cloud Run Function Trigger</w:t>
      </w:r>
    </w:p>
    <w:p w14:paraId="08BBB4BA" w14:textId="22D1E577" w:rsidR="00000D3B" w:rsidRPr="00410B7A" w:rsidRDefault="00000000">
      <w:pPr>
        <w:pStyle w:val="Heading1"/>
        <w:rPr>
          <w:color w:val="auto"/>
        </w:rPr>
      </w:pPr>
      <w:r w:rsidRPr="00410B7A">
        <w:rPr>
          <w:color w:val="auto"/>
        </w:rPr>
        <w:t>Assignment: Create Cloud Run Function Triggered by Cloud Storage using Eventarc</w:t>
      </w:r>
    </w:p>
    <w:p w14:paraId="2410F5C6" w14:textId="77777777" w:rsidR="00000D3B" w:rsidRPr="00410B7A" w:rsidRDefault="00000000">
      <w:pPr>
        <w:pStyle w:val="Heading2"/>
        <w:rPr>
          <w:color w:val="auto"/>
        </w:rPr>
      </w:pPr>
      <w:r w:rsidRPr="00410B7A">
        <w:rPr>
          <w:color w:val="auto"/>
        </w:rPr>
        <w:t>Objective</w:t>
      </w:r>
    </w:p>
    <w:p w14:paraId="39B17B3B" w14:textId="77777777" w:rsidR="00000D3B" w:rsidRPr="00410B7A" w:rsidRDefault="00000000">
      <w:r w:rsidRPr="00410B7A">
        <w:t>Deploy a serverless function on Cloud Run that is triggered automatically when a file is uploaded to Cloud Storage. The trigger is managed using Eventarc.</w:t>
      </w:r>
    </w:p>
    <w:p w14:paraId="68D15927" w14:textId="77777777" w:rsidR="00000D3B" w:rsidRPr="00410B7A" w:rsidRDefault="00000000">
      <w:pPr>
        <w:pStyle w:val="Heading2"/>
        <w:rPr>
          <w:color w:val="auto"/>
        </w:rPr>
      </w:pPr>
      <w:r w:rsidRPr="00410B7A">
        <w:rPr>
          <w:color w:val="auto"/>
        </w:rPr>
        <w:t>Step 1: Create and Configure GCP Project</w:t>
      </w:r>
    </w:p>
    <w:p w14:paraId="42561B63" w14:textId="77777777" w:rsidR="00000D3B" w:rsidRPr="00410B7A" w:rsidRDefault="00000000">
      <w:r w:rsidRPr="00410B7A">
        <w:t>gcloud projects create calcium-field-455700-p2</w:t>
      </w:r>
      <w:r w:rsidRPr="00410B7A">
        <w:br/>
        <w:t>gcloud config set project calcium-field-455700-p2</w:t>
      </w:r>
      <w:r w:rsidRPr="00410B7A">
        <w:br/>
        <w:t>gcloud components update</w:t>
      </w:r>
      <w:r w:rsidRPr="00410B7A">
        <w:br/>
        <w:t>gcloud auth login</w:t>
      </w:r>
    </w:p>
    <w:p w14:paraId="7C658638" w14:textId="77777777" w:rsidR="00000D3B" w:rsidRPr="00410B7A" w:rsidRDefault="00000000">
      <w:pPr>
        <w:pStyle w:val="Heading2"/>
        <w:rPr>
          <w:color w:val="auto"/>
        </w:rPr>
      </w:pPr>
      <w:r w:rsidRPr="00410B7A">
        <w:rPr>
          <w:color w:val="auto"/>
        </w:rPr>
        <w:t>Step 2: Enable Required APIs</w:t>
      </w:r>
    </w:p>
    <w:p w14:paraId="5DDB09B4" w14:textId="77777777" w:rsidR="00000D3B" w:rsidRPr="00410B7A" w:rsidRDefault="00000000">
      <w:r w:rsidRPr="00410B7A">
        <w:t>gcloud services enable artifactregistry.googleapis.com \</w:t>
      </w:r>
      <w:r w:rsidRPr="00410B7A">
        <w:br/>
        <w:t xml:space="preserve">    cloudbuild.googleapis.com \</w:t>
      </w:r>
      <w:r w:rsidRPr="00410B7A">
        <w:br/>
        <w:t xml:space="preserve">    eventarc.googleapis.com \</w:t>
      </w:r>
      <w:r w:rsidRPr="00410B7A">
        <w:br/>
        <w:t xml:space="preserve">    run.googleapis.com \</w:t>
      </w:r>
      <w:r w:rsidRPr="00410B7A">
        <w:br/>
        <w:t xml:space="preserve">    storage.googleapis.com</w:t>
      </w:r>
    </w:p>
    <w:p w14:paraId="371025DE" w14:textId="77777777" w:rsidR="00000D3B" w:rsidRPr="00410B7A" w:rsidRDefault="00000000">
      <w:pPr>
        <w:pStyle w:val="Heading2"/>
        <w:rPr>
          <w:color w:val="auto"/>
        </w:rPr>
      </w:pPr>
      <w:r w:rsidRPr="00410B7A">
        <w:rPr>
          <w:color w:val="auto"/>
        </w:rPr>
        <w:t>Step 3: Set Configuration Variables</w:t>
      </w:r>
    </w:p>
    <w:p w14:paraId="01898992" w14:textId="77777777" w:rsidR="00000D3B" w:rsidRPr="00410B7A" w:rsidRDefault="00000000">
      <w:r w:rsidRPr="00410B7A">
        <w:t>export REGION=us-central1</w:t>
      </w:r>
      <w:r w:rsidRPr="00410B7A">
        <w:br/>
        <w:t>gcloud config set run/region ${REGION}</w:t>
      </w:r>
      <w:r w:rsidRPr="00410B7A">
        <w:br/>
        <w:t>gcloud config set run/platform managed</w:t>
      </w:r>
      <w:r w:rsidRPr="00410B7A">
        <w:br/>
        <w:t>gcloud config set eventarc/location ${REGION}</w:t>
      </w:r>
    </w:p>
    <w:p w14:paraId="146F6A4D" w14:textId="77777777" w:rsidR="00000D3B" w:rsidRPr="00410B7A" w:rsidRDefault="00000000">
      <w:pPr>
        <w:pStyle w:val="Heading2"/>
        <w:rPr>
          <w:color w:val="auto"/>
        </w:rPr>
      </w:pPr>
      <w:r w:rsidRPr="00410B7A">
        <w:rPr>
          <w:color w:val="auto"/>
        </w:rPr>
        <w:t>Step 4: Create Cloud Storage Bucket</w:t>
      </w:r>
    </w:p>
    <w:p w14:paraId="114DD1A9" w14:textId="77777777" w:rsidR="00000D3B" w:rsidRPr="00410B7A" w:rsidRDefault="00000000">
      <w:r w:rsidRPr="00410B7A">
        <w:t>gcloud storage buckets create -l us-central1 gs://calcium-field-455700-p2-bucket/</w:t>
      </w:r>
    </w:p>
    <w:p w14:paraId="7170FC86" w14:textId="77777777" w:rsidR="00000D3B" w:rsidRPr="00410B7A" w:rsidRDefault="00000000">
      <w:pPr>
        <w:pStyle w:val="Heading2"/>
        <w:rPr>
          <w:color w:val="auto"/>
        </w:rPr>
      </w:pPr>
      <w:r w:rsidRPr="00410B7A">
        <w:rPr>
          <w:color w:val="auto"/>
        </w:rPr>
        <w:t>Step 5: Create the Event-Driven Function</w:t>
      </w:r>
    </w:p>
    <w:p w14:paraId="169484C0" w14:textId="77777777" w:rsidR="00000D3B" w:rsidRPr="00410B7A" w:rsidRDefault="00000000">
      <w:r w:rsidRPr="00410B7A">
        <w:t>Create a folder named helloGCS and add the following two files:</w:t>
      </w:r>
    </w:p>
    <w:p w14:paraId="5AB5705F" w14:textId="77777777" w:rsidR="00000D3B" w:rsidRPr="00410B7A" w:rsidRDefault="00000000">
      <w:pPr>
        <w:pStyle w:val="Heading2"/>
        <w:rPr>
          <w:color w:val="auto"/>
        </w:rPr>
      </w:pPr>
      <w:r w:rsidRPr="00410B7A">
        <w:rPr>
          <w:color w:val="auto"/>
        </w:rPr>
        <w:t>File: index.js</w:t>
      </w:r>
    </w:p>
    <w:p w14:paraId="7DA4D64F" w14:textId="77777777" w:rsidR="00000D3B" w:rsidRPr="00410B7A" w:rsidRDefault="00000000">
      <w:r w:rsidRPr="00410B7A">
        <w:t>const functions = require('@google-cloud/functions-framework');</w:t>
      </w:r>
      <w:r w:rsidRPr="00410B7A">
        <w:br/>
      </w:r>
      <w:r w:rsidRPr="00410B7A">
        <w:br/>
        <w:t>functions.cloudEvent('helloGCS', cloudEvent =&gt; {</w:t>
      </w:r>
      <w:r w:rsidRPr="00410B7A">
        <w:br/>
        <w:t xml:space="preserve">  const file = cloudEvent.data;</w:t>
      </w:r>
      <w:r w:rsidRPr="00410B7A">
        <w:br/>
        <w:t xml:space="preserve">  console.log(`Bucket: ${file.bucket}`);</w:t>
      </w:r>
      <w:r w:rsidRPr="00410B7A">
        <w:br/>
      </w:r>
      <w:r w:rsidRPr="00410B7A">
        <w:lastRenderedPageBreak/>
        <w:t xml:space="preserve">  console.log(`File: ${file.name}`);</w:t>
      </w:r>
      <w:r w:rsidRPr="00410B7A">
        <w:br/>
        <w:t xml:space="preserve">  console.log(`Created: ${file.timeCreated}`);</w:t>
      </w:r>
      <w:r w:rsidRPr="00410B7A">
        <w:br/>
        <w:t>});</w:t>
      </w:r>
    </w:p>
    <w:p w14:paraId="37BE80D2" w14:textId="77777777" w:rsidR="00000D3B" w:rsidRPr="00410B7A" w:rsidRDefault="00000000">
      <w:pPr>
        <w:pStyle w:val="Heading2"/>
        <w:rPr>
          <w:color w:val="auto"/>
        </w:rPr>
      </w:pPr>
      <w:r w:rsidRPr="00410B7A">
        <w:rPr>
          <w:color w:val="auto"/>
        </w:rPr>
        <w:t>File: package.json</w:t>
      </w:r>
    </w:p>
    <w:p w14:paraId="2260D654" w14:textId="77777777" w:rsidR="00000D3B" w:rsidRPr="00410B7A" w:rsidRDefault="00000000">
      <w:r w:rsidRPr="00410B7A">
        <w:t>{</w:t>
      </w:r>
      <w:r w:rsidRPr="00410B7A">
        <w:br/>
        <w:t xml:space="preserve">  "name": "nodejs-docs-samples-functions-v2-storage",</w:t>
      </w:r>
      <w:r w:rsidRPr="00410B7A">
        <w:br/>
        <w:t xml:space="preserve">  "version": "0.0.1",</w:t>
      </w:r>
      <w:r w:rsidRPr="00410B7A">
        <w:br/>
        <w:t xml:space="preserve">  "dependencies": {</w:t>
      </w:r>
      <w:r w:rsidRPr="00410B7A">
        <w:br/>
        <w:t xml:space="preserve">    "@google-cloud/functions-framework": "^3.0.0"</w:t>
      </w:r>
      <w:r w:rsidRPr="00410B7A">
        <w:br/>
        <w:t xml:space="preserve">  }</w:t>
      </w:r>
      <w:r w:rsidRPr="00410B7A">
        <w:br/>
        <w:t>}</w:t>
      </w:r>
    </w:p>
    <w:p w14:paraId="780B066A" w14:textId="77777777" w:rsidR="00000D3B" w:rsidRPr="00410B7A" w:rsidRDefault="00000000">
      <w:pPr>
        <w:pStyle w:val="Heading2"/>
        <w:rPr>
          <w:color w:val="auto"/>
        </w:rPr>
      </w:pPr>
      <w:r w:rsidRPr="00410B7A">
        <w:rPr>
          <w:color w:val="auto"/>
        </w:rPr>
        <w:t>Step 6: Deploy to Cloud Run</w:t>
      </w:r>
    </w:p>
    <w:p w14:paraId="5A020FA9" w14:textId="77777777" w:rsidR="00000D3B" w:rsidRPr="00410B7A" w:rsidRDefault="00000000">
      <w:r w:rsidRPr="00410B7A">
        <w:t>gcloud run deploy helloworld-events \</w:t>
      </w:r>
      <w:r w:rsidRPr="00410B7A">
        <w:br/>
        <w:t xml:space="preserve">    --source . \</w:t>
      </w:r>
      <w:r w:rsidRPr="00410B7A">
        <w:br/>
        <w:t xml:space="preserve">    --function helloGCS \</w:t>
      </w:r>
      <w:r w:rsidRPr="00410B7A">
        <w:br/>
        <w:t xml:space="preserve">    --base-image nodejs22 \</w:t>
      </w:r>
      <w:r w:rsidRPr="00410B7A">
        <w:br/>
        <w:t xml:space="preserve">    --region us-central1</w:t>
      </w:r>
    </w:p>
    <w:p w14:paraId="1C1FA9AD" w14:textId="77777777" w:rsidR="00000D3B" w:rsidRPr="00410B7A" w:rsidRDefault="00000000">
      <w:pPr>
        <w:pStyle w:val="Heading2"/>
        <w:rPr>
          <w:color w:val="auto"/>
        </w:rPr>
      </w:pPr>
      <w:r w:rsidRPr="00410B7A">
        <w:rPr>
          <w:color w:val="auto"/>
        </w:rPr>
        <w:t>Step 7: Create Eventarc Trigger</w:t>
      </w:r>
    </w:p>
    <w:p w14:paraId="05BD1F2D" w14:textId="77777777" w:rsidR="00000D3B" w:rsidRPr="00410B7A" w:rsidRDefault="00000000">
      <w:r w:rsidRPr="00410B7A">
        <w:t>gcloud eventarc triggers create trigger-gcs-upload \</w:t>
      </w:r>
      <w:r w:rsidRPr="00410B7A">
        <w:br/>
        <w:t xml:space="preserve">    --location=us-central1 \</w:t>
      </w:r>
      <w:r w:rsidRPr="00410B7A">
        <w:br/>
        <w:t xml:space="preserve">    --destination-run-service=helloworld-events \</w:t>
      </w:r>
      <w:r w:rsidRPr="00410B7A">
        <w:br/>
        <w:t xml:space="preserve">    --destination-run-region=us-central1 \</w:t>
      </w:r>
      <w:r w:rsidRPr="00410B7A">
        <w:br/>
        <w:t xml:space="preserve">    --event-filters="type=google.cloud.storage.object.v1.finalized" \</w:t>
      </w:r>
      <w:r w:rsidRPr="00410B7A">
        <w:br/>
        <w:t xml:space="preserve">    --event-filters="bucket=calcium-field-455700-p2-bucket" \</w:t>
      </w:r>
      <w:r w:rsidRPr="00410B7A">
        <w:br/>
        <w:t xml:space="preserve">    --service-account=431054994240-compute@developer.gserviceaccount.com</w:t>
      </w:r>
    </w:p>
    <w:p w14:paraId="4361C635" w14:textId="77777777" w:rsidR="00000D3B" w:rsidRPr="00410B7A" w:rsidRDefault="00000000">
      <w:pPr>
        <w:pStyle w:val="Heading2"/>
        <w:rPr>
          <w:color w:val="auto"/>
        </w:rPr>
      </w:pPr>
      <w:r w:rsidRPr="00410B7A">
        <w:rPr>
          <w:color w:val="auto"/>
        </w:rPr>
        <w:t>Step 8: Upload File to Trigger Function</w:t>
      </w:r>
    </w:p>
    <w:p w14:paraId="18FDB653" w14:textId="77777777" w:rsidR="00000D3B" w:rsidRPr="00410B7A" w:rsidRDefault="00000000">
      <w:r w:rsidRPr="00410B7A">
        <w:t>echo "Hello World" &gt; random.txt</w:t>
      </w:r>
      <w:r w:rsidRPr="00410B7A">
        <w:br/>
        <w:t>gcloud storage cp random.txt gs://calcium-field-455700-p2-bucket/random.txt</w:t>
      </w:r>
    </w:p>
    <w:p w14:paraId="5848442D" w14:textId="77777777" w:rsidR="00000D3B" w:rsidRPr="00410B7A" w:rsidRDefault="00000000">
      <w:pPr>
        <w:pStyle w:val="Heading2"/>
        <w:rPr>
          <w:color w:val="auto"/>
        </w:rPr>
      </w:pPr>
      <w:r w:rsidRPr="00410B7A">
        <w:rPr>
          <w:color w:val="auto"/>
        </w:rPr>
        <w:t>Step 9: View Logs to Verify Trigger</w:t>
      </w:r>
    </w:p>
    <w:p w14:paraId="676C4AC3" w14:textId="77777777" w:rsidR="00000D3B" w:rsidRPr="00410B7A" w:rsidRDefault="00000000">
      <w:r w:rsidRPr="00410B7A">
        <w:t>gcloud logging read "resource.labels.service_name=helloworld-events AND textPayload:random.txt" --format=json</w:t>
      </w:r>
    </w:p>
    <w:p w14:paraId="407D0191" w14:textId="77777777" w:rsidR="00000D3B" w:rsidRPr="00410B7A" w:rsidRDefault="00000000">
      <w:pPr>
        <w:pStyle w:val="Heading2"/>
        <w:rPr>
          <w:color w:val="auto"/>
        </w:rPr>
      </w:pPr>
      <w:r w:rsidRPr="00410B7A">
        <w:rPr>
          <w:color w:val="auto"/>
        </w:rPr>
        <w:t>Cleanup (Optional)</w:t>
      </w:r>
    </w:p>
    <w:p w14:paraId="16B1F2A4" w14:textId="77777777" w:rsidR="00000D3B" w:rsidRPr="00410B7A" w:rsidRDefault="00000000">
      <w:r w:rsidRPr="00410B7A">
        <w:t>gcloud run services delete helloworld-events</w:t>
      </w:r>
      <w:r w:rsidRPr="00410B7A">
        <w:br/>
        <w:t>gcloud eventarc triggers delete trigger-gcs-upload</w:t>
      </w:r>
      <w:r w:rsidRPr="00410B7A">
        <w:br/>
        <w:t>gcloud config unset run/region</w:t>
      </w:r>
      <w:r w:rsidRPr="00410B7A">
        <w:br/>
        <w:t>gcloud config unset project</w:t>
      </w:r>
    </w:p>
    <w:p w14:paraId="43B644AF" w14:textId="77777777" w:rsidR="00000D3B" w:rsidRPr="00410B7A" w:rsidRDefault="00000000">
      <w:pPr>
        <w:pStyle w:val="Heading2"/>
        <w:rPr>
          <w:color w:val="auto"/>
        </w:rPr>
      </w:pPr>
      <w:r w:rsidRPr="00410B7A">
        <w:rPr>
          <w:color w:val="auto"/>
        </w:rPr>
        <w:t>Summary</w:t>
      </w:r>
    </w:p>
    <w:p w14:paraId="4275D5E0" w14:textId="77777777" w:rsidR="00000D3B" w:rsidRPr="00410B7A" w:rsidRDefault="00000000">
      <w:r w:rsidRPr="00410B7A">
        <w:t>- Cloud Storage bucket: calcium-field-455700-p2-bucket</w:t>
      </w:r>
      <w:r w:rsidRPr="00410B7A">
        <w:br/>
        <w:t>- Cloud Run service: helloworld-events</w:t>
      </w:r>
      <w:r w:rsidRPr="00410B7A">
        <w:br/>
        <w:t>- Trigger name: trigger-gcs-upload</w:t>
      </w:r>
      <w:r w:rsidRPr="00410B7A">
        <w:br/>
        <w:t>- Event: google.cloud.storage.object.v1.finalized</w:t>
      </w:r>
      <w:r w:rsidRPr="00410B7A">
        <w:br/>
        <w:t>- Successfully verified by uploading a test file and reading Cloud Logging</w:t>
      </w:r>
    </w:p>
    <w:sectPr w:rsidR="00000D3B" w:rsidRPr="00410B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836709">
    <w:abstractNumId w:val="8"/>
  </w:num>
  <w:num w:numId="2" w16cid:durableId="1539469874">
    <w:abstractNumId w:val="6"/>
  </w:num>
  <w:num w:numId="3" w16cid:durableId="311250414">
    <w:abstractNumId w:val="5"/>
  </w:num>
  <w:num w:numId="4" w16cid:durableId="1731879519">
    <w:abstractNumId w:val="4"/>
  </w:num>
  <w:num w:numId="5" w16cid:durableId="1316833589">
    <w:abstractNumId w:val="7"/>
  </w:num>
  <w:num w:numId="6" w16cid:durableId="1824271783">
    <w:abstractNumId w:val="3"/>
  </w:num>
  <w:num w:numId="7" w16cid:durableId="1860700562">
    <w:abstractNumId w:val="2"/>
  </w:num>
  <w:num w:numId="8" w16cid:durableId="1783651222">
    <w:abstractNumId w:val="1"/>
  </w:num>
  <w:num w:numId="9" w16cid:durableId="620115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3B"/>
    <w:rsid w:val="00034616"/>
    <w:rsid w:val="0006063C"/>
    <w:rsid w:val="0015074B"/>
    <w:rsid w:val="001E4CDB"/>
    <w:rsid w:val="0029639D"/>
    <w:rsid w:val="00326F90"/>
    <w:rsid w:val="00410B7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2B67CD"/>
  <w14:defaultImageDpi w14:val="300"/>
  <w15:docId w15:val="{9A682A74-C9DA-4FF3-8BA8-61CA9C98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sakina banu</cp:lastModifiedBy>
  <cp:revision>2</cp:revision>
  <dcterms:created xsi:type="dcterms:W3CDTF">2013-12-23T23:15:00Z</dcterms:created>
  <dcterms:modified xsi:type="dcterms:W3CDTF">2025-05-19T23:47:00Z</dcterms:modified>
  <cp:category/>
</cp:coreProperties>
</file>