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7982" w14:textId="0A7E8827" w:rsidR="00F63357" w:rsidRDefault="00F63357">
      <w:pPr>
        <w:pStyle w:val="Heading1"/>
        <w:rPr>
          <w:color w:val="auto"/>
        </w:rPr>
      </w:pPr>
      <w:r>
        <w:rPr>
          <w:color w:val="auto"/>
        </w:rPr>
        <w:t>Sakina Banu</w:t>
      </w:r>
    </w:p>
    <w:p w14:paraId="544FCF91" w14:textId="66A5E54F" w:rsidR="00F63357" w:rsidRPr="00F63357" w:rsidRDefault="00F63357" w:rsidP="00F63357">
      <w:pPr>
        <w:rPr>
          <w:b/>
          <w:bCs/>
        </w:rPr>
      </w:pPr>
      <w:r w:rsidRPr="00F63357">
        <w:rPr>
          <w:b/>
          <w:bCs/>
        </w:rPr>
        <w:t xml:space="preserve">Databricks </w:t>
      </w:r>
    </w:p>
    <w:p w14:paraId="3EBF52FC" w14:textId="7EA8BCA1" w:rsidR="00782F09" w:rsidRPr="00F63357" w:rsidRDefault="00000000">
      <w:pPr>
        <w:pStyle w:val="Heading1"/>
        <w:rPr>
          <w:color w:val="auto"/>
        </w:rPr>
      </w:pPr>
      <w:r w:rsidRPr="00F63357">
        <w:rPr>
          <w:color w:val="auto"/>
        </w:rPr>
        <w:t xml:space="preserve">🚗 Databricks </w:t>
      </w:r>
      <w:proofErr w:type="spellStart"/>
      <w:r w:rsidRPr="00F63357">
        <w:rPr>
          <w:color w:val="auto"/>
        </w:rPr>
        <w:t>PySpark</w:t>
      </w:r>
      <w:proofErr w:type="spellEnd"/>
      <w:r w:rsidRPr="00F63357">
        <w:rPr>
          <w:color w:val="auto"/>
        </w:rPr>
        <w:t xml:space="preserve"> Execution Using cars.csv</w:t>
      </w:r>
    </w:p>
    <w:p w14:paraId="4CDF6C8E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1: Configure Google Cloud Storage (GCS) Access</w:t>
      </w:r>
    </w:p>
    <w:p w14:paraId="325469B7" w14:textId="77777777" w:rsidR="00782F09" w:rsidRPr="00F63357" w:rsidRDefault="00000000">
      <w:r w:rsidRPr="00F63357">
        <w:t>spark.conf.set("spark.hadoop.google.cloud.auth.service.account.enable", "true")</w:t>
      </w:r>
      <w:r w:rsidRPr="00F63357">
        <w:br/>
        <w:t>spark.conf.set("spark.hadoop.fs.gs.auth.service.account.email", "databricks-compute@calcium-field-455700-p2.iam.gserviceaccount.com")</w:t>
      </w:r>
      <w:r w:rsidRPr="00F63357">
        <w:br/>
        <w:t>spark.conf.set("spark.hadoop.fs.gs.project.id", "calcium-field-455700-p2")</w:t>
      </w:r>
      <w:r w:rsidRPr="00F63357">
        <w:br/>
        <w:t>spark.conf.set("spark.hadoop.fs.gs.auth.service.account.private.key", "&lt;your_private_key_here&gt;")</w:t>
      </w:r>
      <w:r w:rsidRPr="00F63357">
        <w:br/>
        <w:t>spark.conf.set("spark.hadoop.fs.gs.auth.service.account.private.key.id", "cc792d2f8ef8022756e4bdf8e1f3c2105aa4ec1c")</w:t>
      </w:r>
    </w:p>
    <w:p w14:paraId="6B685B0F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2: Load the Dataset from GCS</w:t>
      </w:r>
    </w:p>
    <w:p w14:paraId="1D7A3687" w14:textId="77777777" w:rsidR="00782F09" w:rsidRPr="00F63357" w:rsidRDefault="00000000">
      <w:r w:rsidRPr="00F63357">
        <w:t>df = spark.read.csv("gs://heart_raw-bronze/cars.csv", sep=";", header=True, inferSchema=True)</w:t>
      </w:r>
    </w:p>
    <w:p w14:paraId="748A980E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3: Display and Inspect the Data</w:t>
      </w:r>
    </w:p>
    <w:p w14:paraId="03F84813" w14:textId="77777777" w:rsidR="00782F09" w:rsidRPr="00F63357" w:rsidRDefault="00000000">
      <w:r w:rsidRPr="00F63357">
        <w:t>df.show()</w:t>
      </w:r>
      <w:r w:rsidRPr="00F63357">
        <w:br/>
        <w:t>df.printSchema()</w:t>
      </w:r>
      <w:r w:rsidRPr="00F63357">
        <w:br/>
        <w:t>df.count()</w:t>
      </w:r>
      <w:r w:rsidRPr="00F63357">
        <w:br/>
        <w:t>df.describe().show()</w:t>
      </w:r>
      <w:r w:rsidRPr="00F63357">
        <w:br/>
        <w:t>print(df.columns)</w:t>
      </w:r>
    </w:p>
    <w:p w14:paraId="66F1C576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4: Remove Duplicate Cars (if any)</w:t>
      </w:r>
    </w:p>
    <w:p w14:paraId="6431216C" w14:textId="77777777" w:rsidR="00782F09" w:rsidRPr="00F63357" w:rsidRDefault="00000000">
      <w:r w:rsidRPr="00F63357">
        <w:t>df_clean = df.dropDuplicates(['Car'])</w:t>
      </w:r>
      <w:r w:rsidRPr="00F63357">
        <w:br/>
        <w:t>df_clean.show()</w:t>
      </w:r>
    </w:p>
    <w:p w14:paraId="4BDC191B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5: Create a New Column - Power to Weight Ratio</w:t>
      </w:r>
    </w:p>
    <w:p w14:paraId="55BBF7B9" w14:textId="77777777" w:rsidR="00782F09" w:rsidRPr="00F63357" w:rsidRDefault="00000000">
      <w:r w:rsidRPr="00F63357">
        <w:t>from pyspark.sql.functions import col</w:t>
      </w:r>
      <w:r w:rsidRPr="00F63357">
        <w:br/>
      </w:r>
      <w:r w:rsidRPr="00F63357">
        <w:br/>
        <w:t>df = df.withColumn("Power_to_Weight", col("Horsepower") / col("Weight"))</w:t>
      </w:r>
      <w:r w:rsidRPr="00F63357">
        <w:br/>
        <w:t>df.select("Car", "Horsepower", "Weight", "Power_to_Weight").show()</w:t>
      </w:r>
    </w:p>
    <w:p w14:paraId="271B6906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6: Filter High MPG Cars</w:t>
      </w:r>
    </w:p>
    <w:p w14:paraId="6198C579" w14:textId="77777777" w:rsidR="00782F09" w:rsidRPr="00F63357" w:rsidRDefault="00000000">
      <w:r w:rsidRPr="00F63357">
        <w:t>df.filter(col("MPG") &gt; 25).show()</w:t>
      </w:r>
    </w:p>
    <w:p w14:paraId="3CDC98EF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lastRenderedPageBreak/>
        <w:t>Step 7: Pivot Table – Average MPG by Origin and Cylinders</w:t>
      </w:r>
    </w:p>
    <w:p w14:paraId="75E3EAD4" w14:textId="77777777" w:rsidR="00782F09" w:rsidRPr="00F63357" w:rsidRDefault="00000000">
      <w:r w:rsidRPr="00F63357">
        <w:t>from pyspark.sql import functions as F</w:t>
      </w:r>
      <w:r w:rsidRPr="00F63357">
        <w:br/>
      </w:r>
      <w:r w:rsidRPr="00F63357">
        <w:br/>
        <w:t>df.groupBy("Origin").pivot("Cylinders").agg(F.avg(F.col("MPG").cast("double")).alias("avg_MPG")).show()</w:t>
      </w:r>
    </w:p>
    <w:p w14:paraId="43B4B755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8: Register Temp View and Run SQL Query</w:t>
      </w:r>
    </w:p>
    <w:p w14:paraId="06EA1C83" w14:textId="77777777" w:rsidR="00782F09" w:rsidRPr="00F63357" w:rsidRDefault="00000000">
      <w:r w:rsidRPr="00F63357">
        <w:t>df.createOrReplaceTempView("cars")</w:t>
      </w:r>
      <w:r w:rsidRPr="00F63357">
        <w:br/>
      </w:r>
      <w:r w:rsidRPr="00F63357">
        <w:br/>
        <w:t>spark.sql("SELECT Origin, AVG(MPG) as avg_mpg FROM cars GROUP BY Origin").show()</w:t>
      </w:r>
    </w:p>
    <w:p w14:paraId="5E547EE4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9: Use UDF to Convert Car Names to Uppercase</w:t>
      </w:r>
    </w:p>
    <w:p w14:paraId="6A94DE99" w14:textId="77777777" w:rsidR="00782F09" w:rsidRPr="00F63357" w:rsidRDefault="00000000">
      <w:r w:rsidRPr="00F63357">
        <w:t>from pyspark.sql.functions import udf</w:t>
      </w:r>
      <w:r w:rsidRPr="00F63357">
        <w:br/>
        <w:t>from pyspark.sql.types import StringType</w:t>
      </w:r>
      <w:r w:rsidRPr="00F63357">
        <w:br/>
      </w:r>
      <w:r w:rsidRPr="00F63357">
        <w:br/>
        <w:t>def upper_case(name):</w:t>
      </w:r>
      <w:r w:rsidRPr="00F63357">
        <w:br/>
        <w:t xml:space="preserve">    return name.upper()</w:t>
      </w:r>
      <w:r w:rsidRPr="00F63357">
        <w:br/>
      </w:r>
      <w:r w:rsidRPr="00F63357">
        <w:br/>
        <w:t>upper_udf = udf(upper_case, StringType())</w:t>
      </w:r>
      <w:r w:rsidRPr="00F63357">
        <w:br/>
      </w:r>
      <w:r w:rsidRPr="00F63357">
        <w:br/>
        <w:t>df = df.withColumn("Car_Upper", upper_udf("Car"))</w:t>
      </w:r>
      <w:r w:rsidRPr="00F63357">
        <w:br/>
        <w:t>df.select("Car", "Car_Upper").show()</w:t>
      </w:r>
    </w:p>
    <w:p w14:paraId="6C2C7164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10: Write Output Partitioned by Origin</w:t>
      </w:r>
    </w:p>
    <w:p w14:paraId="0006F30E" w14:textId="77777777" w:rsidR="00782F09" w:rsidRPr="00F63357" w:rsidRDefault="00000000">
      <w:r w:rsidRPr="00F63357">
        <w:t>df.write.partitionBy("Origin").mode("overwrite").parquet("/tmp/cars_partitioned/")</w:t>
      </w:r>
    </w:p>
    <w:p w14:paraId="25A71EF4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11: Repartition and Coalesce to Optimize Output</w:t>
      </w:r>
    </w:p>
    <w:p w14:paraId="175B3955" w14:textId="77777777" w:rsidR="00782F09" w:rsidRPr="00F63357" w:rsidRDefault="00000000">
      <w:r w:rsidRPr="00F63357">
        <w:t>df_repartitioned = df.repartition(5)</w:t>
      </w:r>
      <w:r w:rsidRPr="00F63357">
        <w:br/>
        <w:t>df_coalesced = df_repartitioned.coalesce(2)</w:t>
      </w:r>
      <w:r w:rsidRPr="00F63357">
        <w:br/>
        <w:t>df_coalesced.write.mode("overwrite").parquet("/tmp/cars_compact/")</w:t>
      </w:r>
    </w:p>
    <w:p w14:paraId="21B325F5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Step 12: Save and Merge Data Using Delta Lake</w:t>
      </w:r>
    </w:p>
    <w:p w14:paraId="70C3E4B1" w14:textId="77777777" w:rsidR="00782F09" w:rsidRDefault="00000000">
      <w:r w:rsidRPr="00F63357">
        <w:t>from delta.tables import DeltaTable</w:t>
      </w:r>
      <w:r w:rsidRPr="00F63357">
        <w:br/>
      </w:r>
      <w:r w:rsidRPr="00F63357">
        <w:br/>
        <w:t>delta_path = "/tmp/delta_cars"</w:t>
      </w:r>
      <w:r w:rsidRPr="00F63357">
        <w:br/>
      </w:r>
      <w:r w:rsidRPr="00F63357">
        <w:br/>
        <w:t># Save as Delta Table</w:t>
      </w:r>
      <w:r w:rsidRPr="00F63357">
        <w:br/>
        <w:t>df.write.format("delta").mode("overwrite").save(delta_path)</w:t>
      </w:r>
      <w:r w:rsidRPr="00F63357">
        <w:br/>
      </w:r>
      <w:r w:rsidRPr="00F63357">
        <w:br/>
        <w:t># Merge (upsert) into Delta Table based on Car column</w:t>
      </w:r>
      <w:r w:rsidRPr="00F63357">
        <w:br/>
        <w:t>deltaTable = DeltaTable.forPath(spark, delta_path)</w:t>
      </w:r>
      <w:r w:rsidRPr="00F63357">
        <w:br/>
      </w:r>
      <w:r w:rsidRPr="00F63357">
        <w:br/>
        <w:t>deltaTable.alias("existing").merge(</w:t>
      </w:r>
      <w:r w:rsidRPr="00F63357">
        <w:br/>
        <w:t xml:space="preserve">    df.alias("new"),</w:t>
      </w:r>
      <w:r w:rsidRPr="00F63357">
        <w:br/>
        <w:t xml:space="preserve">    "existing.Car = new.Car"</w:t>
      </w:r>
      <w:r w:rsidRPr="00F63357">
        <w:br/>
        <w:t>).whenNotMatchedInsertAll().execute()</w:t>
      </w:r>
    </w:p>
    <w:p w14:paraId="3D5E6A63" w14:textId="77777777" w:rsidR="00F63357" w:rsidRPr="00F63357" w:rsidRDefault="00F63357"/>
    <w:p w14:paraId="26295F73" w14:textId="77777777" w:rsidR="00782F09" w:rsidRPr="00F63357" w:rsidRDefault="00000000">
      <w:pPr>
        <w:pStyle w:val="Heading2"/>
        <w:rPr>
          <w:color w:val="auto"/>
        </w:rPr>
      </w:pPr>
      <w:r w:rsidRPr="00F63357">
        <w:rPr>
          <w:color w:val="auto"/>
        </w:rPr>
        <w:t>Summary</w:t>
      </w:r>
    </w:p>
    <w:p w14:paraId="1C3F9014" w14:textId="77777777" w:rsidR="00782F09" w:rsidRDefault="00000000">
      <w:r w:rsidRPr="00F63357">
        <w:t>This notebook:</w:t>
      </w:r>
      <w:r w:rsidRPr="00F63357">
        <w:br/>
        <w:t>- Connected to GCS using service account.</w:t>
      </w:r>
      <w:r w:rsidRPr="00F63357">
        <w:br/>
        <w:t>- Loaded and explored the cars.csv file.</w:t>
      </w:r>
      <w:r w:rsidRPr="00F63357">
        <w:br/>
        <w:t>- Cleaned and transformed data (e.g., derived metrics, filtered, pivoted).</w:t>
      </w:r>
      <w:r w:rsidRPr="00F63357">
        <w:br/>
        <w:t>- Applied SQL, UDFs, partitioning, and data optimizations.</w:t>
      </w:r>
      <w:r w:rsidRPr="00F63357">
        <w:br/>
        <w:t>- Performed Delta Lake merge (upsert) operations for scalable data storage.</w:t>
      </w:r>
    </w:p>
    <w:p w14:paraId="08416CE7" w14:textId="77777777" w:rsidR="00F63357" w:rsidRDefault="00F63357"/>
    <w:p w14:paraId="5C1BDC7E" w14:textId="17877A8C" w:rsidR="00F63357" w:rsidRDefault="00F63357">
      <w:r>
        <w:rPr>
          <w:noProof/>
        </w:rPr>
        <w:drawing>
          <wp:inline distT="0" distB="0" distL="0" distR="0" wp14:anchorId="437507D4" wp14:editId="1D43B91D">
            <wp:extent cx="5486400" cy="3086100"/>
            <wp:effectExtent l="0" t="0" r="0" b="0"/>
            <wp:docPr id="118409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6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27F" w14:textId="77777777" w:rsidR="00F63357" w:rsidRDefault="00F63357"/>
    <w:p w14:paraId="0243D0AA" w14:textId="77777777" w:rsidR="00F63357" w:rsidRPr="00F63357" w:rsidRDefault="00F63357"/>
    <w:sectPr w:rsidR="00F63357" w:rsidRPr="00F63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9886">
    <w:abstractNumId w:val="8"/>
  </w:num>
  <w:num w:numId="2" w16cid:durableId="769543088">
    <w:abstractNumId w:val="6"/>
  </w:num>
  <w:num w:numId="3" w16cid:durableId="675691575">
    <w:abstractNumId w:val="5"/>
  </w:num>
  <w:num w:numId="4" w16cid:durableId="954676111">
    <w:abstractNumId w:val="4"/>
  </w:num>
  <w:num w:numId="5" w16cid:durableId="655961793">
    <w:abstractNumId w:val="7"/>
  </w:num>
  <w:num w:numId="6" w16cid:durableId="1864437129">
    <w:abstractNumId w:val="3"/>
  </w:num>
  <w:num w:numId="7" w16cid:durableId="1913197870">
    <w:abstractNumId w:val="2"/>
  </w:num>
  <w:num w:numId="8" w16cid:durableId="711342755">
    <w:abstractNumId w:val="1"/>
  </w:num>
  <w:num w:numId="9" w16cid:durableId="48794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CDB"/>
    <w:rsid w:val="0029639D"/>
    <w:rsid w:val="00326F90"/>
    <w:rsid w:val="00782F09"/>
    <w:rsid w:val="00AA1D8D"/>
    <w:rsid w:val="00B47730"/>
    <w:rsid w:val="00CB0664"/>
    <w:rsid w:val="00F63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4EF92"/>
  <w14:defaultImageDpi w14:val="300"/>
  <w15:docId w15:val="{9A682A74-C9DA-4FF3-8BA8-61CA9C9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2025-05-19T23:40:00Z</dcterms:modified>
  <cp:category/>
</cp:coreProperties>
</file>