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22BE" w14:textId="0785F203" w:rsidR="00796ACD" w:rsidRPr="00036CFC" w:rsidRDefault="00000000">
      <w:pPr>
        <w:pStyle w:val="Heading1"/>
        <w:rPr>
          <w:color w:val="auto"/>
        </w:rPr>
      </w:pPr>
      <w:r w:rsidRPr="00036CFC">
        <w:rPr>
          <w:color w:val="auto"/>
        </w:rPr>
        <w:t xml:space="preserve">Assignment </w:t>
      </w:r>
    </w:p>
    <w:p w14:paraId="1AADBA21" w14:textId="77777777" w:rsidR="00796ACD" w:rsidRPr="00036CFC" w:rsidRDefault="00000000">
      <w:r w:rsidRPr="00036CFC">
        <w:t>List the names of customers along with the total quantity of products they have ordered.</w:t>
      </w:r>
    </w:p>
    <w:p w14:paraId="15CA3512" w14:textId="77777777" w:rsidR="00796ACD" w:rsidRDefault="00000000">
      <w:pPr>
        <w:pStyle w:val="Heading2"/>
        <w:rPr>
          <w:color w:val="auto"/>
        </w:rPr>
      </w:pPr>
      <w:r w:rsidRPr="00036CFC">
        <w:rPr>
          <w:color w:val="auto"/>
        </w:rPr>
        <w:t>SQL Query</w:t>
      </w:r>
    </w:p>
    <w:p w14:paraId="49164D1D" w14:textId="77777777" w:rsidR="00036CFC" w:rsidRPr="00036CFC" w:rsidRDefault="00036CFC" w:rsidP="00036CFC"/>
    <w:p w14:paraId="259DB49C" w14:textId="77777777" w:rsidR="00036CFC" w:rsidRDefault="00036CFC" w:rsidP="00036CFC">
      <w:r>
        <w:t xml:space="preserve">SELECT </w:t>
      </w:r>
    </w:p>
    <w:p w14:paraId="2E269E70" w14:textId="77777777" w:rsidR="00036CFC" w:rsidRDefault="00036CFC" w:rsidP="00036CFC">
      <w:r>
        <w:t xml:space="preserve">    </w:t>
      </w:r>
      <w:proofErr w:type="spellStart"/>
      <w:r>
        <w:t>Customers.ContactName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>,</w:t>
      </w:r>
    </w:p>
    <w:p w14:paraId="1A98F965" w14:textId="77777777" w:rsidR="00036CFC" w:rsidRDefault="00036CFC" w:rsidP="00036CFC">
      <w:r>
        <w:t xml:space="preserve">    </w:t>
      </w:r>
      <w:proofErr w:type="gramStart"/>
      <w:r>
        <w:t>SUM(</w:t>
      </w:r>
      <w:proofErr w:type="spellStart"/>
      <w:proofErr w:type="gramEnd"/>
      <w:r>
        <w:t>OrderDetails.Quantity</w:t>
      </w:r>
      <w:proofErr w:type="spellEnd"/>
      <w:r>
        <w:t xml:space="preserve">) AS </w:t>
      </w:r>
      <w:proofErr w:type="spellStart"/>
      <w:r>
        <w:t>total_quantity_ordered</w:t>
      </w:r>
      <w:proofErr w:type="spellEnd"/>
    </w:p>
    <w:p w14:paraId="79A44ED6" w14:textId="77777777" w:rsidR="00036CFC" w:rsidRDefault="00036CFC" w:rsidP="00036CFC">
      <w:r>
        <w:t xml:space="preserve">FROM </w:t>
      </w:r>
    </w:p>
    <w:p w14:paraId="2F715BF5" w14:textId="77777777" w:rsidR="00036CFC" w:rsidRDefault="00036CFC" w:rsidP="00036CFC">
      <w:r>
        <w:t xml:space="preserve">    Customers</w:t>
      </w:r>
    </w:p>
    <w:p w14:paraId="2AE1955B" w14:textId="77777777" w:rsidR="00036CFC" w:rsidRDefault="00036CFC" w:rsidP="00036CFC">
      <w:r>
        <w:t xml:space="preserve">JOIN </w:t>
      </w:r>
    </w:p>
    <w:p w14:paraId="2B2B853F" w14:textId="77777777" w:rsidR="00036CFC" w:rsidRDefault="00036CFC" w:rsidP="00036CFC">
      <w:r>
        <w:t xml:space="preserve">   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3FA39CC6" w14:textId="77777777" w:rsidR="00036CFC" w:rsidRDefault="00036CFC" w:rsidP="00036CFC">
      <w:r>
        <w:t xml:space="preserve">JOIN </w:t>
      </w:r>
    </w:p>
    <w:p w14:paraId="02C23E70" w14:textId="77777777" w:rsidR="00036CFC" w:rsidRDefault="00036CFC" w:rsidP="00036CFC">
      <w:r>
        <w:t xml:space="preserve">   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</w:p>
    <w:p w14:paraId="70E1EE61" w14:textId="77777777" w:rsidR="00036CFC" w:rsidRDefault="00036CFC" w:rsidP="00036CFC">
      <w:r>
        <w:t xml:space="preserve">GROUP BY </w:t>
      </w:r>
    </w:p>
    <w:p w14:paraId="760D9771" w14:textId="2682F913" w:rsidR="00036CFC" w:rsidRDefault="00036CFC" w:rsidP="00036CFC">
      <w:r>
        <w:t xml:space="preserve">    </w:t>
      </w:r>
      <w:proofErr w:type="spellStart"/>
      <w:r>
        <w:t>Customers.</w:t>
      </w:r>
      <w:proofErr w:type="gramStart"/>
      <w:r>
        <w:t>ContactName</w:t>
      </w:r>
      <w:proofErr w:type="spellEnd"/>
      <w:r>
        <w:t>;</w:t>
      </w:r>
      <w:proofErr w:type="gramEnd"/>
    </w:p>
    <w:p w14:paraId="79A8B90E" w14:textId="77777777" w:rsidR="00036CFC" w:rsidRDefault="00036CFC" w:rsidP="00036CFC"/>
    <w:p w14:paraId="2888B7CF" w14:textId="73574561" w:rsidR="00796ACD" w:rsidRPr="00036CFC" w:rsidRDefault="00000000" w:rsidP="00036CFC">
      <w:pPr>
        <w:rPr>
          <w:b/>
          <w:bCs/>
        </w:rPr>
      </w:pPr>
      <w:r w:rsidRPr="00036CFC">
        <w:rPr>
          <w:b/>
          <w:bCs/>
        </w:rPr>
        <w:t>Explanation</w:t>
      </w:r>
    </w:p>
    <w:p w14:paraId="20004270" w14:textId="77777777" w:rsidR="00796ACD" w:rsidRPr="00036CFC" w:rsidRDefault="00000000">
      <w:r w:rsidRPr="00036CFC">
        <w:t>1. FROM customers JOIN orders:</w:t>
      </w:r>
      <w:r w:rsidRPr="00036CFC">
        <w:br/>
        <w:t xml:space="preserve">   - Join the 'customers' table with the 'orders' table using 'customer_id' as the common key.</w:t>
      </w:r>
    </w:p>
    <w:p w14:paraId="45018C0B" w14:textId="77777777" w:rsidR="00796ACD" w:rsidRPr="00036CFC" w:rsidRDefault="00000000">
      <w:r w:rsidRPr="00036CFC">
        <w:t>2. SELECT customers.customer_name, SUM(orders.quantity):</w:t>
      </w:r>
      <w:r w:rsidRPr="00036CFC">
        <w:br/>
        <w:t xml:space="preserve">   - Select each customer's name and calculate the total quantity using the SUM() function.</w:t>
      </w:r>
    </w:p>
    <w:p w14:paraId="6766552A" w14:textId="77777777" w:rsidR="00796ACD" w:rsidRDefault="00000000">
      <w:r w:rsidRPr="00036CFC">
        <w:t xml:space="preserve">3. GROUP BY </w:t>
      </w:r>
      <w:proofErr w:type="gramStart"/>
      <w:r w:rsidRPr="00036CFC">
        <w:t>customers.customer</w:t>
      </w:r>
      <w:proofErr w:type="gramEnd"/>
      <w:r w:rsidRPr="00036CFC">
        <w:t>_name:</w:t>
      </w:r>
      <w:r w:rsidRPr="00036CFC">
        <w:br/>
        <w:t xml:space="preserve">   - Group the result by customer name to get individual totals.</w:t>
      </w:r>
    </w:p>
    <w:p w14:paraId="3B4E68C3" w14:textId="0CDA2C98" w:rsidR="00036CFC" w:rsidRDefault="00036CFC">
      <w:r>
        <w:rPr>
          <w:noProof/>
        </w:rPr>
        <w:lastRenderedPageBreak/>
        <w:drawing>
          <wp:inline distT="0" distB="0" distL="0" distR="0" wp14:anchorId="28ED84EF" wp14:editId="375B9AD4">
            <wp:extent cx="5486400" cy="3086100"/>
            <wp:effectExtent l="0" t="0" r="0" b="0"/>
            <wp:docPr id="1807532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325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BAEC" w14:textId="77777777" w:rsidR="001957E1" w:rsidRDefault="001957E1"/>
    <w:p w14:paraId="089CC10D" w14:textId="77777777" w:rsidR="001957E1" w:rsidRDefault="001957E1"/>
    <w:p w14:paraId="1B3ECECF" w14:textId="29FE6D6F" w:rsidR="001957E1" w:rsidRDefault="001957E1"/>
    <w:p w14:paraId="102A168D" w14:textId="77777777" w:rsidR="001957E1" w:rsidRDefault="001957E1"/>
    <w:p w14:paraId="7660CA1B" w14:textId="20B90FD8" w:rsidR="001957E1" w:rsidRDefault="001957E1"/>
    <w:p w14:paraId="285E3845" w14:textId="2EA73B92" w:rsidR="001957E1" w:rsidRPr="00036CFC" w:rsidRDefault="001957E1"/>
    <w:sectPr w:rsidR="001957E1" w:rsidRPr="00036C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811793">
    <w:abstractNumId w:val="8"/>
  </w:num>
  <w:num w:numId="2" w16cid:durableId="1827167458">
    <w:abstractNumId w:val="6"/>
  </w:num>
  <w:num w:numId="3" w16cid:durableId="496847316">
    <w:abstractNumId w:val="5"/>
  </w:num>
  <w:num w:numId="4" w16cid:durableId="1842769764">
    <w:abstractNumId w:val="4"/>
  </w:num>
  <w:num w:numId="5" w16cid:durableId="1415007750">
    <w:abstractNumId w:val="7"/>
  </w:num>
  <w:num w:numId="6" w16cid:durableId="1712873903">
    <w:abstractNumId w:val="3"/>
  </w:num>
  <w:num w:numId="7" w16cid:durableId="1225987960">
    <w:abstractNumId w:val="2"/>
  </w:num>
  <w:num w:numId="8" w16cid:durableId="251280359">
    <w:abstractNumId w:val="1"/>
  </w:num>
  <w:num w:numId="9" w16cid:durableId="46072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CFC"/>
    <w:rsid w:val="0006063C"/>
    <w:rsid w:val="0015074B"/>
    <w:rsid w:val="001957E1"/>
    <w:rsid w:val="001C0E82"/>
    <w:rsid w:val="0029639D"/>
    <w:rsid w:val="00326F90"/>
    <w:rsid w:val="00796ACD"/>
    <w:rsid w:val="00AA1D8D"/>
    <w:rsid w:val="00B47730"/>
    <w:rsid w:val="00BE0B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654BB"/>
  <w14:defaultImageDpi w14:val="300"/>
  <w15:docId w15:val="{AABE3EEA-BA92-4AFF-9A90-60940219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Assignment </vt:lpstr>
      <vt:lpstr>    SQL Query</vt:lpstr>
    </vt:vector>
  </TitlesOfParts>
  <Manager/>
  <Company/>
  <LinksUpToDate>false</LinksUpToDate>
  <CharactersWithSpaces>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3</cp:revision>
  <dcterms:created xsi:type="dcterms:W3CDTF">2013-12-23T23:15:00Z</dcterms:created>
  <dcterms:modified xsi:type="dcterms:W3CDTF">2025-05-27T08:54:00Z</dcterms:modified>
  <cp:category/>
</cp:coreProperties>
</file>