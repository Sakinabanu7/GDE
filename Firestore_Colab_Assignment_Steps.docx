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7F4C" w14:textId="77777777" w:rsidR="006B07F4" w:rsidRPr="00082605" w:rsidRDefault="00000000">
      <w:pPr>
        <w:pStyle w:val="Heading1"/>
        <w:rPr>
          <w:color w:val="auto"/>
        </w:rPr>
      </w:pPr>
      <w:r w:rsidRPr="00082605">
        <w:rPr>
          <w:color w:val="auto"/>
        </w:rPr>
        <w:t>Assignment: Using Google Cloud Firestore with Python (via Google Colab)</w:t>
      </w:r>
    </w:p>
    <w:p w14:paraId="162C6D1D" w14:textId="77777777" w:rsidR="006B07F4" w:rsidRPr="00082605" w:rsidRDefault="00000000">
      <w:pPr>
        <w:pStyle w:val="Heading2"/>
        <w:rPr>
          <w:color w:val="auto"/>
        </w:rPr>
      </w:pPr>
      <w:r w:rsidRPr="00082605">
        <w:rPr>
          <w:color w:val="auto"/>
        </w:rPr>
        <w:t>Step-by-Step Execution Summary</w:t>
      </w:r>
    </w:p>
    <w:p w14:paraId="4162B798" w14:textId="77777777" w:rsidR="006B07F4" w:rsidRPr="00082605" w:rsidRDefault="00000000">
      <w:pPr>
        <w:pStyle w:val="Heading3"/>
        <w:rPr>
          <w:color w:val="auto"/>
        </w:rPr>
      </w:pPr>
      <w:r w:rsidRPr="00082605">
        <w:rPr>
          <w:color w:val="auto"/>
        </w:rPr>
        <w:t>Step 1: Install Firestore Library in Google Colab</w:t>
      </w:r>
    </w:p>
    <w:p w14:paraId="032A15B1" w14:textId="77777777" w:rsidR="006B07F4" w:rsidRPr="00082605" w:rsidRDefault="00000000">
      <w:r w:rsidRPr="00082605">
        <w:t>Executed the following command in the first code cell:</w:t>
      </w:r>
    </w:p>
    <w:p w14:paraId="008EE81E" w14:textId="77777777" w:rsidR="006B07F4" w:rsidRPr="00082605" w:rsidRDefault="00000000">
      <w:pPr>
        <w:pStyle w:val="IntenseQuote"/>
        <w:rPr>
          <w:color w:val="auto"/>
        </w:rPr>
      </w:pPr>
      <w:r w:rsidRPr="00082605">
        <w:rPr>
          <w:color w:val="auto"/>
        </w:rPr>
        <w:t>!pip install google-cloud-firestore</w:t>
      </w:r>
    </w:p>
    <w:p w14:paraId="056B7EF3" w14:textId="77777777" w:rsidR="006B07F4" w:rsidRPr="00082605" w:rsidRDefault="00000000">
      <w:pPr>
        <w:pStyle w:val="Heading3"/>
        <w:rPr>
          <w:color w:val="auto"/>
        </w:rPr>
      </w:pPr>
      <w:r w:rsidRPr="00082605">
        <w:rPr>
          <w:color w:val="auto"/>
        </w:rPr>
        <w:t>Step 2: Upload Service Account Key</w:t>
      </w:r>
    </w:p>
    <w:p w14:paraId="07F1F5A9" w14:textId="77777777" w:rsidR="006B07F4" w:rsidRPr="00082605" w:rsidRDefault="00000000">
      <w:r w:rsidRPr="00082605">
        <w:t>Uploaded the downloaded JSON key file ("calcium-field-455700-p2-0523dc139e08.json") to Google Colab using the left sidebar.</w:t>
      </w:r>
    </w:p>
    <w:p w14:paraId="6869FC63" w14:textId="77777777" w:rsidR="006B07F4" w:rsidRPr="00082605" w:rsidRDefault="00000000">
      <w:pPr>
        <w:pStyle w:val="Heading3"/>
        <w:rPr>
          <w:color w:val="auto"/>
        </w:rPr>
      </w:pPr>
      <w:r w:rsidRPr="00082605">
        <w:rPr>
          <w:color w:val="auto"/>
        </w:rPr>
        <w:t>Step 3: Set the Environment Variable</w:t>
      </w:r>
    </w:p>
    <w:p w14:paraId="45044381" w14:textId="77777777" w:rsidR="006B07F4" w:rsidRPr="00082605" w:rsidRDefault="00000000">
      <w:r w:rsidRPr="00082605">
        <w:t>Set the GOOGLE_APPLICATION_CREDENTIALS environment variable to point to the uploaded JSON key file:</w:t>
      </w:r>
    </w:p>
    <w:p w14:paraId="4F9E7A3D" w14:textId="77777777" w:rsidR="006B07F4" w:rsidRPr="00082605" w:rsidRDefault="00000000">
      <w:pPr>
        <w:pStyle w:val="IntenseQuote"/>
        <w:rPr>
          <w:color w:val="auto"/>
        </w:rPr>
      </w:pPr>
      <w:r w:rsidRPr="00082605">
        <w:rPr>
          <w:color w:val="auto"/>
        </w:rPr>
        <w:t>import os</w:t>
      </w:r>
      <w:r w:rsidRPr="00082605">
        <w:rPr>
          <w:color w:val="auto"/>
        </w:rPr>
        <w:br/>
        <w:t>os.environ["GOOGLE_APPLICATION_CREDENTIALS"] = "/content/calcium-field-455700-p2-0523dc139e08.json"</w:t>
      </w:r>
    </w:p>
    <w:p w14:paraId="0DC44FDA" w14:textId="77777777" w:rsidR="006B07F4" w:rsidRPr="00082605" w:rsidRDefault="00000000">
      <w:pPr>
        <w:pStyle w:val="Heading3"/>
        <w:rPr>
          <w:color w:val="auto"/>
        </w:rPr>
      </w:pPr>
      <w:r w:rsidRPr="00082605">
        <w:rPr>
          <w:color w:val="auto"/>
        </w:rPr>
        <w:t>Step 4: Initialize Firestore and Write a Document</w:t>
      </w:r>
    </w:p>
    <w:p w14:paraId="3F3821EE" w14:textId="77777777" w:rsidR="006B07F4" w:rsidRPr="00082605" w:rsidRDefault="00000000">
      <w:r w:rsidRPr="00082605">
        <w:t>Ran the following code to connect to Firestore and write a document:</w:t>
      </w:r>
    </w:p>
    <w:p w14:paraId="677A8917" w14:textId="77777777" w:rsidR="006B07F4" w:rsidRPr="00082605" w:rsidRDefault="00000000">
      <w:pPr>
        <w:pStyle w:val="IntenseQuote"/>
        <w:rPr>
          <w:color w:val="auto"/>
        </w:rPr>
      </w:pPr>
      <w:r w:rsidRPr="00082605">
        <w:rPr>
          <w:color w:val="auto"/>
        </w:rPr>
        <w:t>from google.cloud import firestore</w:t>
      </w:r>
      <w:r w:rsidRPr="00082605">
        <w:rPr>
          <w:color w:val="auto"/>
        </w:rPr>
        <w:br/>
      </w:r>
      <w:r w:rsidRPr="00082605">
        <w:rPr>
          <w:color w:val="auto"/>
        </w:rPr>
        <w:br/>
        <w:t>db = firestore.Client()</w:t>
      </w:r>
      <w:r w:rsidRPr="00082605">
        <w:rPr>
          <w:color w:val="auto"/>
        </w:rPr>
        <w:br/>
      </w:r>
      <w:r w:rsidRPr="00082605">
        <w:rPr>
          <w:color w:val="auto"/>
        </w:rPr>
        <w:br/>
        <w:t>doc_ref = db.collection("users").document("user_123")</w:t>
      </w:r>
      <w:r w:rsidRPr="00082605">
        <w:rPr>
          <w:color w:val="auto"/>
        </w:rPr>
        <w:br/>
        <w:t>doc_ref.set({</w:t>
      </w:r>
      <w:r w:rsidRPr="00082605">
        <w:rPr>
          <w:color w:val="auto"/>
        </w:rPr>
        <w:br/>
        <w:t xml:space="preserve">    "name": "Alice",</w:t>
      </w:r>
      <w:r w:rsidRPr="00082605">
        <w:rPr>
          <w:color w:val="auto"/>
        </w:rPr>
        <w:br/>
        <w:t xml:space="preserve">    "email": "alice@example.com",</w:t>
      </w:r>
      <w:r w:rsidRPr="00082605">
        <w:rPr>
          <w:color w:val="auto"/>
        </w:rPr>
        <w:br/>
        <w:t xml:space="preserve">    "age": 30</w:t>
      </w:r>
      <w:r w:rsidRPr="00082605">
        <w:rPr>
          <w:color w:val="auto"/>
        </w:rPr>
        <w:br/>
        <w:t>})</w:t>
      </w:r>
    </w:p>
    <w:p w14:paraId="62EA2B31" w14:textId="77777777" w:rsidR="006B07F4" w:rsidRPr="00082605" w:rsidRDefault="00000000">
      <w:pPr>
        <w:pStyle w:val="Heading3"/>
        <w:rPr>
          <w:color w:val="auto"/>
        </w:rPr>
      </w:pPr>
      <w:r w:rsidRPr="00082605">
        <w:rPr>
          <w:color w:val="auto"/>
        </w:rPr>
        <w:t>Step 5: Add Document with Auto-Generated ID</w:t>
      </w:r>
    </w:p>
    <w:p w14:paraId="4C87EFF6" w14:textId="77777777" w:rsidR="006B07F4" w:rsidRPr="00082605" w:rsidRDefault="00000000">
      <w:pPr>
        <w:pStyle w:val="IntenseQuote"/>
        <w:rPr>
          <w:color w:val="auto"/>
        </w:rPr>
      </w:pPr>
      <w:r w:rsidRPr="00082605">
        <w:rPr>
          <w:color w:val="auto"/>
        </w:rPr>
        <w:t>db.collection("users").add({</w:t>
      </w:r>
      <w:r w:rsidRPr="00082605">
        <w:rPr>
          <w:color w:val="auto"/>
        </w:rPr>
        <w:br/>
        <w:t xml:space="preserve">    "name": "Bob",</w:t>
      </w:r>
      <w:r w:rsidRPr="00082605">
        <w:rPr>
          <w:color w:val="auto"/>
        </w:rPr>
        <w:br/>
        <w:t xml:space="preserve">    "email": "bob@example.com",</w:t>
      </w:r>
      <w:r w:rsidRPr="00082605">
        <w:rPr>
          <w:color w:val="auto"/>
        </w:rPr>
        <w:br/>
        <w:t xml:space="preserve">    "age": 25</w:t>
      </w:r>
      <w:r w:rsidRPr="00082605">
        <w:rPr>
          <w:color w:val="auto"/>
        </w:rPr>
        <w:br/>
        <w:t>})</w:t>
      </w:r>
    </w:p>
    <w:p w14:paraId="160D7F32" w14:textId="77777777" w:rsidR="006B07F4" w:rsidRPr="00082605" w:rsidRDefault="00000000">
      <w:pPr>
        <w:pStyle w:val="Heading3"/>
        <w:rPr>
          <w:color w:val="auto"/>
        </w:rPr>
      </w:pPr>
      <w:r w:rsidRPr="00082605">
        <w:rPr>
          <w:color w:val="auto"/>
        </w:rPr>
        <w:lastRenderedPageBreak/>
        <w:t>Step 6: Read a Specific Document</w:t>
      </w:r>
    </w:p>
    <w:p w14:paraId="1ED557F0" w14:textId="77777777" w:rsidR="006B07F4" w:rsidRPr="00082605" w:rsidRDefault="00000000">
      <w:pPr>
        <w:pStyle w:val="IntenseQuote"/>
        <w:rPr>
          <w:color w:val="auto"/>
        </w:rPr>
      </w:pPr>
      <w:r w:rsidRPr="00082605">
        <w:rPr>
          <w:color w:val="auto"/>
        </w:rPr>
        <w:t>doc = db.collection("users").document("user_123").get()</w:t>
      </w:r>
      <w:r w:rsidRPr="00082605">
        <w:rPr>
          <w:color w:val="auto"/>
        </w:rPr>
        <w:br/>
        <w:t>if doc.exists:</w:t>
      </w:r>
      <w:r w:rsidRPr="00082605">
        <w:rPr>
          <w:color w:val="auto"/>
        </w:rPr>
        <w:br/>
        <w:t xml:space="preserve">    print(f"Document data: {doc.to_dict()}")</w:t>
      </w:r>
      <w:r w:rsidRPr="00082605">
        <w:rPr>
          <w:color w:val="auto"/>
        </w:rPr>
        <w:br/>
        <w:t>else:</w:t>
      </w:r>
      <w:r w:rsidRPr="00082605">
        <w:rPr>
          <w:color w:val="auto"/>
        </w:rPr>
        <w:br/>
        <w:t xml:space="preserve">    print("No such document!")</w:t>
      </w:r>
    </w:p>
    <w:p w14:paraId="799B638E" w14:textId="77777777" w:rsidR="006B07F4" w:rsidRPr="00082605" w:rsidRDefault="00000000">
      <w:pPr>
        <w:pStyle w:val="Heading3"/>
        <w:rPr>
          <w:color w:val="auto"/>
        </w:rPr>
      </w:pPr>
      <w:r w:rsidRPr="00082605">
        <w:rPr>
          <w:color w:val="auto"/>
        </w:rPr>
        <w:t>Step 7: Read All Documents in the Collection</w:t>
      </w:r>
    </w:p>
    <w:p w14:paraId="594748D4" w14:textId="77777777" w:rsidR="006B07F4" w:rsidRPr="00082605" w:rsidRDefault="00000000">
      <w:pPr>
        <w:pStyle w:val="IntenseQuote"/>
        <w:rPr>
          <w:color w:val="auto"/>
        </w:rPr>
      </w:pPr>
      <w:r w:rsidRPr="00082605">
        <w:rPr>
          <w:color w:val="auto"/>
        </w:rPr>
        <w:t>users_ref = db.collection("users")</w:t>
      </w:r>
      <w:r w:rsidRPr="00082605">
        <w:rPr>
          <w:color w:val="auto"/>
        </w:rPr>
        <w:br/>
        <w:t>docs = users_ref.stream()</w:t>
      </w:r>
      <w:r w:rsidRPr="00082605">
        <w:rPr>
          <w:color w:val="auto"/>
        </w:rPr>
        <w:br/>
      </w:r>
      <w:r w:rsidRPr="00082605">
        <w:rPr>
          <w:color w:val="auto"/>
        </w:rPr>
        <w:br/>
        <w:t>for doc in docs:</w:t>
      </w:r>
      <w:r w:rsidRPr="00082605">
        <w:rPr>
          <w:color w:val="auto"/>
        </w:rPr>
        <w:br/>
        <w:t xml:space="preserve">    print(f"{doc.id} =&gt; {doc.to_dict()}")</w:t>
      </w:r>
    </w:p>
    <w:p w14:paraId="1EC1CBCD" w14:textId="77777777" w:rsidR="006B07F4" w:rsidRPr="00082605" w:rsidRDefault="00000000">
      <w:pPr>
        <w:pStyle w:val="Heading3"/>
        <w:rPr>
          <w:color w:val="auto"/>
        </w:rPr>
      </w:pPr>
      <w:r w:rsidRPr="00082605">
        <w:rPr>
          <w:color w:val="auto"/>
        </w:rPr>
        <w:t>Step 8: Query Documents (age &gt;= 25)</w:t>
      </w:r>
    </w:p>
    <w:p w14:paraId="0BB448B3" w14:textId="77777777" w:rsidR="006B07F4" w:rsidRPr="00082605" w:rsidRDefault="00000000">
      <w:pPr>
        <w:pStyle w:val="IntenseQuote"/>
        <w:rPr>
          <w:color w:val="auto"/>
        </w:rPr>
      </w:pPr>
      <w:r w:rsidRPr="00082605">
        <w:rPr>
          <w:color w:val="auto"/>
        </w:rPr>
        <w:t>query = db.collection("users").where("age", "&gt;=", 25)</w:t>
      </w:r>
      <w:r w:rsidRPr="00082605">
        <w:rPr>
          <w:color w:val="auto"/>
        </w:rPr>
        <w:br/>
        <w:t>results = query.stream()</w:t>
      </w:r>
      <w:r w:rsidRPr="00082605">
        <w:rPr>
          <w:color w:val="auto"/>
        </w:rPr>
        <w:br/>
      </w:r>
      <w:r w:rsidRPr="00082605">
        <w:rPr>
          <w:color w:val="auto"/>
        </w:rPr>
        <w:br/>
        <w:t>for doc in results:</w:t>
      </w:r>
      <w:r w:rsidRPr="00082605">
        <w:rPr>
          <w:color w:val="auto"/>
        </w:rPr>
        <w:br/>
        <w:t xml:space="preserve">    print(doc.id, doc.to_dict())</w:t>
      </w:r>
    </w:p>
    <w:p w14:paraId="1E55AA9C" w14:textId="77777777" w:rsidR="006B07F4" w:rsidRPr="00082605" w:rsidRDefault="00000000">
      <w:pPr>
        <w:pStyle w:val="Heading2"/>
        <w:rPr>
          <w:color w:val="auto"/>
        </w:rPr>
      </w:pPr>
      <w:r w:rsidRPr="00082605">
        <w:rPr>
          <w:color w:val="auto"/>
        </w:rPr>
        <w:t>Conclusion</w:t>
      </w:r>
    </w:p>
    <w:p w14:paraId="577EE342" w14:textId="77777777" w:rsidR="006B07F4" w:rsidRDefault="00000000">
      <w:r w:rsidRPr="00082605">
        <w:t xml:space="preserve">Successfully connected Google Colab to Firestore using a service account key, performed write, read, and query operations on the "users" collection, and verified the outputs in both Colab and the </w:t>
      </w:r>
      <w:proofErr w:type="spellStart"/>
      <w:r w:rsidRPr="00082605">
        <w:t>Firestore</w:t>
      </w:r>
      <w:proofErr w:type="spellEnd"/>
      <w:r w:rsidRPr="00082605">
        <w:t xml:space="preserve"> console.</w:t>
      </w:r>
    </w:p>
    <w:p w14:paraId="2E369905" w14:textId="36D4026E" w:rsidR="00082605" w:rsidRDefault="00082605">
      <w:r>
        <w:rPr>
          <w:noProof/>
        </w:rPr>
        <w:drawing>
          <wp:inline distT="0" distB="0" distL="0" distR="0" wp14:anchorId="7E6E15F1" wp14:editId="14BF8D00">
            <wp:extent cx="5486400" cy="3086100"/>
            <wp:effectExtent l="0" t="0" r="0" b="0"/>
            <wp:docPr id="972462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620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7464" w14:textId="1390F65F" w:rsidR="00082605" w:rsidRDefault="00082605">
      <w:pPr>
        <w:rPr>
          <w:noProof/>
        </w:rPr>
      </w:pPr>
    </w:p>
    <w:p w14:paraId="5E88E43B" w14:textId="1080B7AA" w:rsidR="00082605" w:rsidRDefault="00082605">
      <w:r>
        <w:rPr>
          <w:noProof/>
        </w:rPr>
        <w:drawing>
          <wp:inline distT="0" distB="0" distL="0" distR="0" wp14:anchorId="35129C2C" wp14:editId="4DD4D76F">
            <wp:extent cx="5486400" cy="3086100"/>
            <wp:effectExtent l="0" t="0" r="0" b="0"/>
            <wp:docPr id="75126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66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826" w14:textId="77777777" w:rsidR="00082605" w:rsidRDefault="00082605"/>
    <w:p w14:paraId="5502383B" w14:textId="77777777" w:rsidR="00082605" w:rsidRDefault="00082605"/>
    <w:p w14:paraId="57DE0B5D" w14:textId="77777777" w:rsidR="00082605" w:rsidRPr="00082605" w:rsidRDefault="00082605"/>
    <w:sectPr w:rsidR="00082605" w:rsidRPr="000826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610267">
    <w:abstractNumId w:val="8"/>
  </w:num>
  <w:num w:numId="2" w16cid:durableId="462969162">
    <w:abstractNumId w:val="6"/>
  </w:num>
  <w:num w:numId="3" w16cid:durableId="1726905224">
    <w:abstractNumId w:val="5"/>
  </w:num>
  <w:num w:numId="4" w16cid:durableId="144200152">
    <w:abstractNumId w:val="4"/>
  </w:num>
  <w:num w:numId="5" w16cid:durableId="41249683">
    <w:abstractNumId w:val="7"/>
  </w:num>
  <w:num w:numId="6" w16cid:durableId="57628167">
    <w:abstractNumId w:val="3"/>
  </w:num>
  <w:num w:numId="7" w16cid:durableId="413892516">
    <w:abstractNumId w:val="2"/>
  </w:num>
  <w:num w:numId="8" w16cid:durableId="1873683639">
    <w:abstractNumId w:val="1"/>
  </w:num>
  <w:num w:numId="9" w16cid:durableId="162361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605"/>
    <w:rsid w:val="0015074B"/>
    <w:rsid w:val="0029639D"/>
    <w:rsid w:val="00326F90"/>
    <w:rsid w:val="004B1D4A"/>
    <w:rsid w:val="006B07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1EDD4"/>
  <w14:defaultImageDpi w14:val="300"/>
  <w15:docId w15:val="{19375B8D-391A-47AB-AD2F-0787454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2025-05-29T22:45:00Z</dcterms:modified>
  <cp:category/>
</cp:coreProperties>
</file>