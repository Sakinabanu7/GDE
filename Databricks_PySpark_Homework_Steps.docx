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5433" w14:textId="77777777" w:rsidR="00E31635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 xml:space="preserve">Databricks </w:t>
      </w:r>
      <w:proofErr w:type="spellStart"/>
      <w:r w:rsidRPr="00C467F2">
        <w:rPr>
          <w:rFonts w:ascii="Arial" w:hAnsi="Arial" w:cs="Arial"/>
          <w:color w:val="auto"/>
          <w:sz w:val="24"/>
          <w:szCs w:val="24"/>
        </w:rPr>
        <w:t>PySpark</w:t>
      </w:r>
      <w:proofErr w:type="spellEnd"/>
      <w:r w:rsidRPr="00C467F2">
        <w:rPr>
          <w:rFonts w:ascii="Arial" w:hAnsi="Arial" w:cs="Arial"/>
          <w:color w:val="auto"/>
          <w:sz w:val="24"/>
          <w:szCs w:val="24"/>
        </w:rPr>
        <w:t xml:space="preserve"> Homework</w:t>
      </w:r>
    </w:p>
    <w:p w14:paraId="6F3C7FB5" w14:textId="77777777" w:rsidR="00061502" w:rsidRPr="00061502" w:rsidRDefault="00061502" w:rsidP="00061502"/>
    <w:p w14:paraId="4468ED89" w14:textId="77777777" w:rsidR="00E31635" w:rsidRPr="00C467F2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>Step 1: Create a Cluster</w:t>
      </w:r>
    </w:p>
    <w:p w14:paraId="086D85C7" w14:textId="5438817B" w:rsidR="00E31635" w:rsidRPr="00C467F2" w:rsidRDefault="00000000">
      <w:pPr>
        <w:rPr>
          <w:rFonts w:ascii="Arial" w:hAnsi="Arial" w:cs="Arial"/>
          <w:sz w:val="24"/>
          <w:szCs w:val="24"/>
        </w:rPr>
      </w:pPr>
      <w:r w:rsidRPr="00C467F2">
        <w:rPr>
          <w:rFonts w:ascii="Arial" w:hAnsi="Arial" w:cs="Arial"/>
          <w:sz w:val="24"/>
          <w:szCs w:val="24"/>
        </w:rPr>
        <w:t>1. Go to the Compute tab in Databricks.</w:t>
      </w:r>
      <w:r w:rsidRPr="00C467F2">
        <w:rPr>
          <w:rFonts w:ascii="Arial" w:hAnsi="Arial" w:cs="Arial"/>
          <w:sz w:val="24"/>
          <w:szCs w:val="24"/>
        </w:rPr>
        <w:br/>
        <w:t>2. Click 'Create Compute'.</w:t>
      </w:r>
      <w:r w:rsidRPr="00C467F2">
        <w:rPr>
          <w:rFonts w:ascii="Arial" w:hAnsi="Arial" w:cs="Arial"/>
          <w:sz w:val="24"/>
          <w:szCs w:val="24"/>
        </w:rPr>
        <w:br/>
        <w:t>3. Name it '</w:t>
      </w:r>
      <w:r w:rsidR="00061502">
        <w:rPr>
          <w:rFonts w:ascii="Arial" w:hAnsi="Arial" w:cs="Arial"/>
          <w:sz w:val="24"/>
          <w:szCs w:val="24"/>
        </w:rPr>
        <w:t xml:space="preserve">Sakina’s </w:t>
      </w:r>
      <w:r w:rsidRPr="00C467F2">
        <w:rPr>
          <w:rFonts w:ascii="Arial" w:hAnsi="Arial" w:cs="Arial"/>
          <w:sz w:val="24"/>
          <w:szCs w:val="24"/>
        </w:rPr>
        <w:t>Cluster'.</w:t>
      </w:r>
      <w:r w:rsidRPr="00C467F2">
        <w:rPr>
          <w:rFonts w:ascii="Arial" w:hAnsi="Arial" w:cs="Arial"/>
          <w:sz w:val="24"/>
          <w:szCs w:val="24"/>
        </w:rPr>
        <w:br/>
        <w:t>4. Choose the smallest available node (e.g., e2-highmem-2).</w:t>
      </w:r>
      <w:r w:rsidRPr="00C467F2">
        <w:rPr>
          <w:rFonts w:ascii="Arial" w:hAnsi="Arial" w:cs="Arial"/>
          <w:sz w:val="24"/>
          <w:szCs w:val="24"/>
        </w:rPr>
        <w:br/>
        <w:t>5. Set auto-termination to 15 minutes.</w:t>
      </w:r>
      <w:r w:rsidRPr="00C467F2">
        <w:rPr>
          <w:rFonts w:ascii="Arial" w:hAnsi="Arial" w:cs="Arial"/>
          <w:sz w:val="24"/>
          <w:szCs w:val="24"/>
        </w:rPr>
        <w:br/>
        <w:t xml:space="preserve">6. Click 'Create'. </w:t>
      </w:r>
      <w:proofErr w:type="gramStart"/>
      <w:r w:rsidRPr="00C467F2">
        <w:rPr>
          <w:rFonts w:ascii="Arial" w:hAnsi="Arial" w:cs="Arial"/>
          <w:sz w:val="24"/>
          <w:szCs w:val="24"/>
        </w:rPr>
        <w:t>Wait</w:t>
      </w:r>
      <w:proofErr w:type="gramEnd"/>
      <w:r w:rsidRPr="00C467F2">
        <w:rPr>
          <w:rFonts w:ascii="Arial" w:hAnsi="Arial" w:cs="Arial"/>
          <w:sz w:val="24"/>
          <w:szCs w:val="24"/>
        </w:rPr>
        <w:t xml:space="preserve"> for it to show 'Running'.</w:t>
      </w:r>
    </w:p>
    <w:p w14:paraId="6CB1D112" w14:textId="77777777" w:rsidR="00E31635" w:rsidRPr="00C467F2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>Step 2: Create a Notebook</w:t>
      </w:r>
    </w:p>
    <w:p w14:paraId="7CAE9F10" w14:textId="77777777" w:rsidR="00E31635" w:rsidRPr="00C467F2" w:rsidRDefault="00000000">
      <w:pPr>
        <w:rPr>
          <w:rFonts w:ascii="Arial" w:hAnsi="Arial" w:cs="Arial"/>
          <w:sz w:val="24"/>
          <w:szCs w:val="24"/>
        </w:rPr>
      </w:pPr>
      <w:r w:rsidRPr="00C467F2">
        <w:rPr>
          <w:rFonts w:ascii="Arial" w:hAnsi="Arial" w:cs="Arial"/>
          <w:sz w:val="24"/>
          <w:szCs w:val="24"/>
        </w:rPr>
        <w:t xml:space="preserve">1. Go to the Workspace </w:t>
      </w:r>
      <w:proofErr w:type="gramStart"/>
      <w:r w:rsidRPr="00C467F2">
        <w:rPr>
          <w:rFonts w:ascii="Arial" w:hAnsi="Arial" w:cs="Arial"/>
          <w:sz w:val="24"/>
          <w:szCs w:val="24"/>
        </w:rPr>
        <w:t>tab</w:t>
      </w:r>
      <w:proofErr w:type="gramEnd"/>
      <w:r w:rsidRPr="00C467F2">
        <w:rPr>
          <w:rFonts w:ascii="Arial" w:hAnsi="Arial" w:cs="Arial"/>
          <w:sz w:val="24"/>
          <w:szCs w:val="24"/>
        </w:rPr>
        <w:t>.</w:t>
      </w:r>
      <w:r w:rsidRPr="00C467F2">
        <w:rPr>
          <w:rFonts w:ascii="Arial" w:hAnsi="Arial" w:cs="Arial"/>
          <w:sz w:val="24"/>
          <w:szCs w:val="24"/>
        </w:rPr>
        <w:br/>
        <w:t>2. Click your username folder &gt; Click 'Create' &gt; Notebook.</w:t>
      </w:r>
      <w:r w:rsidRPr="00C467F2">
        <w:rPr>
          <w:rFonts w:ascii="Arial" w:hAnsi="Arial" w:cs="Arial"/>
          <w:sz w:val="24"/>
          <w:szCs w:val="24"/>
        </w:rPr>
        <w:br/>
        <w:t>3. Name it 'Homework_Transformations'.</w:t>
      </w:r>
      <w:r w:rsidRPr="00C467F2">
        <w:rPr>
          <w:rFonts w:ascii="Arial" w:hAnsi="Arial" w:cs="Arial"/>
          <w:sz w:val="24"/>
          <w:szCs w:val="24"/>
        </w:rPr>
        <w:br/>
        <w:t>4. Set language to Python.</w:t>
      </w:r>
      <w:r w:rsidRPr="00C467F2">
        <w:rPr>
          <w:rFonts w:ascii="Arial" w:hAnsi="Arial" w:cs="Arial"/>
          <w:sz w:val="24"/>
          <w:szCs w:val="24"/>
        </w:rPr>
        <w:br/>
        <w:t>5. Attach it to your running cluster.</w:t>
      </w:r>
    </w:p>
    <w:p w14:paraId="52192F02" w14:textId="77777777" w:rsidR="00E31635" w:rsidRPr="00C467F2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>Step 3: Create a Sample DataFrame</w:t>
      </w:r>
    </w:p>
    <w:p w14:paraId="2B2D45DB" w14:textId="77777777" w:rsidR="00E31635" w:rsidRPr="00C467F2" w:rsidRDefault="00000000">
      <w:pPr>
        <w:rPr>
          <w:rFonts w:ascii="Arial" w:hAnsi="Arial" w:cs="Arial"/>
          <w:sz w:val="24"/>
          <w:szCs w:val="24"/>
        </w:rPr>
      </w:pPr>
      <w:r w:rsidRPr="00C467F2">
        <w:rPr>
          <w:rFonts w:ascii="Arial" w:hAnsi="Arial" w:cs="Arial"/>
          <w:sz w:val="24"/>
          <w:szCs w:val="24"/>
        </w:rPr>
        <w:t>Paste and run this code: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br/>
        <w:t>from pyspark.sql import SparkSession</w:t>
      </w:r>
      <w:r w:rsidRPr="00C467F2">
        <w:rPr>
          <w:rFonts w:ascii="Arial" w:hAnsi="Arial" w:cs="Arial"/>
          <w:sz w:val="24"/>
          <w:szCs w:val="24"/>
        </w:rPr>
        <w:br/>
        <w:t>from pyspark.sql.types import *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br/>
        <w:t>spark = SparkSession.builder.getOrCreate()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br/>
        <w:t>data = [</w:t>
      </w:r>
      <w:r w:rsidRPr="00C467F2">
        <w:rPr>
          <w:rFonts w:ascii="Arial" w:hAnsi="Arial" w:cs="Arial"/>
          <w:sz w:val="24"/>
          <w:szCs w:val="24"/>
        </w:rPr>
        <w:br/>
        <w:t xml:space="preserve">    ("Toyota", "Corolla", 2010, 30),</w:t>
      </w:r>
      <w:r w:rsidRPr="00C467F2">
        <w:rPr>
          <w:rFonts w:ascii="Arial" w:hAnsi="Arial" w:cs="Arial"/>
          <w:sz w:val="24"/>
          <w:szCs w:val="24"/>
        </w:rPr>
        <w:br/>
        <w:t xml:space="preserve">    ("Honda", "Civic", 2012, 28),</w:t>
      </w:r>
      <w:r w:rsidRPr="00C467F2">
        <w:rPr>
          <w:rFonts w:ascii="Arial" w:hAnsi="Arial" w:cs="Arial"/>
          <w:sz w:val="24"/>
          <w:szCs w:val="24"/>
        </w:rPr>
        <w:br/>
        <w:t xml:space="preserve">    ("Ford", "Focus", 2015, 25),</w:t>
      </w:r>
      <w:r w:rsidRPr="00C467F2">
        <w:rPr>
          <w:rFonts w:ascii="Arial" w:hAnsi="Arial" w:cs="Arial"/>
          <w:sz w:val="24"/>
          <w:szCs w:val="24"/>
        </w:rPr>
        <w:br/>
        <w:t xml:space="preserve">    ("Nissan", "Sentra", 2018, 32),</w:t>
      </w:r>
      <w:r w:rsidRPr="00C467F2">
        <w:rPr>
          <w:rFonts w:ascii="Arial" w:hAnsi="Arial" w:cs="Arial"/>
          <w:sz w:val="24"/>
          <w:szCs w:val="24"/>
        </w:rPr>
        <w:br/>
        <w:t xml:space="preserve">    ("Hyundai", "Elantra", 2020, 35)</w:t>
      </w:r>
      <w:r w:rsidRPr="00C467F2">
        <w:rPr>
          <w:rFonts w:ascii="Arial" w:hAnsi="Arial" w:cs="Arial"/>
          <w:sz w:val="24"/>
          <w:szCs w:val="24"/>
        </w:rPr>
        <w:br/>
        <w:t>]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br/>
        <w:t>schema = StructType([</w:t>
      </w:r>
      <w:r w:rsidRPr="00C467F2">
        <w:rPr>
          <w:rFonts w:ascii="Arial" w:hAnsi="Arial" w:cs="Arial"/>
          <w:sz w:val="24"/>
          <w:szCs w:val="24"/>
        </w:rPr>
        <w:br/>
        <w:t xml:space="preserve">    StructField("Make", StringType(), True),</w:t>
      </w:r>
      <w:r w:rsidRPr="00C467F2">
        <w:rPr>
          <w:rFonts w:ascii="Arial" w:hAnsi="Arial" w:cs="Arial"/>
          <w:sz w:val="24"/>
          <w:szCs w:val="24"/>
        </w:rPr>
        <w:br/>
        <w:t xml:space="preserve">    StructField("Model", StringType(), True),</w:t>
      </w:r>
      <w:r w:rsidRPr="00C467F2">
        <w:rPr>
          <w:rFonts w:ascii="Arial" w:hAnsi="Arial" w:cs="Arial"/>
          <w:sz w:val="24"/>
          <w:szCs w:val="24"/>
        </w:rPr>
        <w:br/>
        <w:t xml:space="preserve">    StructField("Year", IntegerType(), True),</w:t>
      </w:r>
      <w:r w:rsidRPr="00C467F2">
        <w:rPr>
          <w:rFonts w:ascii="Arial" w:hAnsi="Arial" w:cs="Arial"/>
          <w:sz w:val="24"/>
          <w:szCs w:val="24"/>
        </w:rPr>
        <w:br/>
        <w:t xml:space="preserve">    StructField("MPG", IntegerType(), True)</w:t>
      </w:r>
      <w:r w:rsidRPr="00C467F2">
        <w:rPr>
          <w:rFonts w:ascii="Arial" w:hAnsi="Arial" w:cs="Arial"/>
          <w:sz w:val="24"/>
          <w:szCs w:val="24"/>
        </w:rPr>
        <w:br/>
        <w:t>])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lastRenderedPageBreak/>
        <w:br/>
        <w:t>df = spark.createDataFrame(data, schema)</w:t>
      </w:r>
      <w:r w:rsidRPr="00C467F2">
        <w:rPr>
          <w:rFonts w:ascii="Arial" w:hAnsi="Arial" w:cs="Arial"/>
          <w:sz w:val="24"/>
          <w:szCs w:val="24"/>
        </w:rPr>
        <w:br/>
        <w:t>df.show()</w:t>
      </w:r>
    </w:p>
    <w:p w14:paraId="02DDAC24" w14:textId="77777777" w:rsidR="00E31635" w:rsidRPr="00C467F2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>Step 4: Apply Basic Transformations</w:t>
      </w:r>
    </w:p>
    <w:p w14:paraId="0D21A2CB" w14:textId="77777777" w:rsidR="00E31635" w:rsidRPr="00C467F2" w:rsidRDefault="00000000">
      <w:pPr>
        <w:rPr>
          <w:rFonts w:ascii="Arial" w:hAnsi="Arial" w:cs="Arial"/>
          <w:sz w:val="24"/>
          <w:szCs w:val="24"/>
        </w:rPr>
      </w:pPr>
      <w:r w:rsidRPr="00C467F2">
        <w:rPr>
          <w:rFonts w:ascii="Arial" w:hAnsi="Arial" w:cs="Arial"/>
          <w:sz w:val="24"/>
          <w:szCs w:val="24"/>
        </w:rPr>
        <w:t>Filter cars with MPG &gt; 30:</w:t>
      </w:r>
      <w:r w:rsidRPr="00C467F2">
        <w:rPr>
          <w:rFonts w:ascii="Arial" w:hAnsi="Arial" w:cs="Arial"/>
          <w:sz w:val="24"/>
          <w:szCs w:val="24"/>
        </w:rPr>
        <w:br/>
      </w:r>
      <w:proofErr w:type="gramStart"/>
      <w:r w:rsidRPr="00C467F2">
        <w:rPr>
          <w:rFonts w:ascii="Arial" w:hAnsi="Arial" w:cs="Arial"/>
          <w:sz w:val="24"/>
          <w:szCs w:val="24"/>
        </w:rPr>
        <w:t>df.filter</w:t>
      </w:r>
      <w:proofErr w:type="gramEnd"/>
      <w:r w:rsidRPr="00C467F2">
        <w:rPr>
          <w:rFonts w:ascii="Arial" w:hAnsi="Arial" w:cs="Arial"/>
          <w:sz w:val="24"/>
          <w:szCs w:val="24"/>
        </w:rPr>
        <w:t>(df.MPG &gt; 30</w:t>
      </w:r>
      <w:proofErr w:type="gramStart"/>
      <w:r w:rsidRPr="00C467F2">
        <w:rPr>
          <w:rFonts w:ascii="Arial" w:hAnsi="Arial" w:cs="Arial"/>
          <w:sz w:val="24"/>
          <w:szCs w:val="24"/>
        </w:rPr>
        <w:t>).show</w:t>
      </w:r>
      <w:proofErr w:type="gramEnd"/>
      <w:r w:rsidRPr="00C467F2">
        <w:rPr>
          <w:rFonts w:ascii="Arial" w:hAnsi="Arial" w:cs="Arial"/>
          <w:sz w:val="24"/>
          <w:szCs w:val="24"/>
        </w:rPr>
        <w:t>()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br/>
        <w:t>Group by Make and average MPG:</w:t>
      </w:r>
      <w:r w:rsidRPr="00C467F2">
        <w:rPr>
          <w:rFonts w:ascii="Arial" w:hAnsi="Arial" w:cs="Arial"/>
          <w:sz w:val="24"/>
          <w:szCs w:val="24"/>
        </w:rPr>
        <w:br/>
      </w:r>
      <w:proofErr w:type="gramStart"/>
      <w:r w:rsidRPr="00C467F2">
        <w:rPr>
          <w:rFonts w:ascii="Arial" w:hAnsi="Arial" w:cs="Arial"/>
          <w:sz w:val="24"/>
          <w:szCs w:val="24"/>
        </w:rPr>
        <w:t>df.groupBy</w:t>
      </w:r>
      <w:proofErr w:type="gramEnd"/>
      <w:r w:rsidRPr="00C467F2">
        <w:rPr>
          <w:rFonts w:ascii="Arial" w:hAnsi="Arial" w:cs="Arial"/>
          <w:sz w:val="24"/>
          <w:szCs w:val="24"/>
        </w:rPr>
        <w:t>("Make"</w:t>
      </w:r>
      <w:proofErr w:type="gramStart"/>
      <w:r w:rsidRPr="00C467F2">
        <w:rPr>
          <w:rFonts w:ascii="Arial" w:hAnsi="Arial" w:cs="Arial"/>
          <w:sz w:val="24"/>
          <w:szCs w:val="24"/>
        </w:rPr>
        <w:t>).avg</w:t>
      </w:r>
      <w:proofErr w:type="gramEnd"/>
      <w:r w:rsidRPr="00C467F2">
        <w:rPr>
          <w:rFonts w:ascii="Arial" w:hAnsi="Arial" w:cs="Arial"/>
          <w:sz w:val="24"/>
          <w:szCs w:val="24"/>
        </w:rPr>
        <w:t>("MPG"</w:t>
      </w:r>
      <w:proofErr w:type="gramStart"/>
      <w:r w:rsidRPr="00C467F2">
        <w:rPr>
          <w:rFonts w:ascii="Arial" w:hAnsi="Arial" w:cs="Arial"/>
          <w:sz w:val="24"/>
          <w:szCs w:val="24"/>
        </w:rPr>
        <w:t>).show</w:t>
      </w:r>
      <w:proofErr w:type="gramEnd"/>
      <w:r w:rsidRPr="00C467F2">
        <w:rPr>
          <w:rFonts w:ascii="Arial" w:hAnsi="Arial" w:cs="Arial"/>
          <w:sz w:val="24"/>
          <w:szCs w:val="24"/>
        </w:rPr>
        <w:t>()</w:t>
      </w:r>
    </w:p>
    <w:p w14:paraId="5E6F04B0" w14:textId="77777777" w:rsidR="00E31635" w:rsidRPr="00C467F2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>Step 5: SQL on DataFrame</w:t>
      </w:r>
    </w:p>
    <w:p w14:paraId="6413B495" w14:textId="77777777" w:rsidR="00E31635" w:rsidRPr="00C467F2" w:rsidRDefault="00000000">
      <w:pPr>
        <w:rPr>
          <w:rFonts w:ascii="Arial" w:hAnsi="Arial" w:cs="Arial"/>
          <w:sz w:val="24"/>
          <w:szCs w:val="24"/>
        </w:rPr>
      </w:pPr>
      <w:r w:rsidRPr="00C467F2">
        <w:rPr>
          <w:rFonts w:ascii="Arial" w:hAnsi="Arial" w:cs="Arial"/>
          <w:sz w:val="24"/>
          <w:szCs w:val="24"/>
        </w:rPr>
        <w:t>Create temp view:</w:t>
      </w:r>
      <w:r w:rsidRPr="00C467F2">
        <w:rPr>
          <w:rFonts w:ascii="Arial" w:hAnsi="Arial" w:cs="Arial"/>
          <w:sz w:val="24"/>
          <w:szCs w:val="24"/>
        </w:rPr>
        <w:br/>
      </w:r>
      <w:proofErr w:type="gramStart"/>
      <w:r w:rsidRPr="00C467F2">
        <w:rPr>
          <w:rFonts w:ascii="Arial" w:hAnsi="Arial" w:cs="Arial"/>
          <w:sz w:val="24"/>
          <w:szCs w:val="24"/>
        </w:rPr>
        <w:t>df.createOrReplaceTempView</w:t>
      </w:r>
      <w:proofErr w:type="gramEnd"/>
      <w:r w:rsidRPr="00C467F2">
        <w:rPr>
          <w:rFonts w:ascii="Arial" w:hAnsi="Arial" w:cs="Arial"/>
          <w:sz w:val="24"/>
          <w:szCs w:val="24"/>
        </w:rPr>
        <w:t>("cars")</w:t>
      </w:r>
      <w:r w:rsidRPr="00C467F2">
        <w:rPr>
          <w:rFonts w:ascii="Arial" w:hAnsi="Arial" w:cs="Arial"/>
          <w:sz w:val="24"/>
          <w:szCs w:val="24"/>
        </w:rPr>
        <w:br/>
      </w:r>
      <w:r w:rsidRPr="00C467F2">
        <w:rPr>
          <w:rFonts w:ascii="Arial" w:hAnsi="Arial" w:cs="Arial"/>
          <w:sz w:val="24"/>
          <w:szCs w:val="24"/>
        </w:rPr>
        <w:br/>
        <w:t>Run SQL query:</w:t>
      </w:r>
      <w:r w:rsidRPr="00C467F2">
        <w:rPr>
          <w:rFonts w:ascii="Arial" w:hAnsi="Arial" w:cs="Arial"/>
          <w:sz w:val="24"/>
          <w:szCs w:val="24"/>
        </w:rPr>
        <w:br/>
      </w:r>
      <w:proofErr w:type="gramStart"/>
      <w:r w:rsidRPr="00C467F2">
        <w:rPr>
          <w:rFonts w:ascii="Arial" w:hAnsi="Arial" w:cs="Arial"/>
          <w:sz w:val="24"/>
          <w:szCs w:val="24"/>
        </w:rPr>
        <w:t>spark.sql(</w:t>
      </w:r>
      <w:proofErr w:type="gramEnd"/>
      <w:r w:rsidRPr="00C467F2">
        <w:rPr>
          <w:rFonts w:ascii="Arial" w:hAnsi="Arial" w:cs="Arial"/>
          <w:sz w:val="24"/>
          <w:szCs w:val="24"/>
        </w:rPr>
        <w:t xml:space="preserve">"SELECT Make, </w:t>
      </w:r>
      <w:proofErr w:type="gramStart"/>
      <w:r w:rsidRPr="00C467F2">
        <w:rPr>
          <w:rFonts w:ascii="Arial" w:hAnsi="Arial" w:cs="Arial"/>
          <w:sz w:val="24"/>
          <w:szCs w:val="24"/>
        </w:rPr>
        <w:t>COUNT(</w:t>
      </w:r>
      <w:proofErr w:type="gramEnd"/>
      <w:r w:rsidRPr="00C467F2">
        <w:rPr>
          <w:rFonts w:ascii="Arial" w:hAnsi="Arial" w:cs="Arial"/>
          <w:sz w:val="24"/>
          <w:szCs w:val="24"/>
        </w:rPr>
        <w:t>*) as total_models FROM cars GROUP BY Make"</w:t>
      </w:r>
      <w:proofErr w:type="gramStart"/>
      <w:r w:rsidRPr="00C467F2">
        <w:rPr>
          <w:rFonts w:ascii="Arial" w:hAnsi="Arial" w:cs="Arial"/>
          <w:sz w:val="24"/>
          <w:szCs w:val="24"/>
        </w:rPr>
        <w:t>).show</w:t>
      </w:r>
      <w:proofErr w:type="gramEnd"/>
      <w:r w:rsidRPr="00C467F2">
        <w:rPr>
          <w:rFonts w:ascii="Arial" w:hAnsi="Arial" w:cs="Arial"/>
          <w:sz w:val="24"/>
          <w:szCs w:val="24"/>
        </w:rPr>
        <w:t>()</w:t>
      </w:r>
    </w:p>
    <w:p w14:paraId="6303B52F" w14:textId="77777777" w:rsidR="00E31635" w:rsidRPr="00C467F2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467F2">
        <w:rPr>
          <w:rFonts w:ascii="Arial" w:hAnsi="Arial" w:cs="Arial"/>
          <w:color w:val="auto"/>
          <w:sz w:val="24"/>
          <w:szCs w:val="24"/>
        </w:rPr>
        <w:t>Step 6: Save Work (Optional)</w:t>
      </w:r>
    </w:p>
    <w:p w14:paraId="204AABFC" w14:textId="77777777" w:rsidR="00E31635" w:rsidRDefault="00000000">
      <w:pPr>
        <w:rPr>
          <w:rFonts w:ascii="Arial" w:hAnsi="Arial" w:cs="Arial"/>
          <w:sz w:val="24"/>
          <w:szCs w:val="24"/>
        </w:rPr>
      </w:pPr>
      <w:r w:rsidRPr="00C467F2">
        <w:rPr>
          <w:rFonts w:ascii="Arial" w:hAnsi="Arial" w:cs="Arial"/>
          <w:sz w:val="24"/>
          <w:szCs w:val="24"/>
        </w:rPr>
        <w:t>Click File &gt; Save to ensure your notebook is stored in Databricks.</w:t>
      </w:r>
      <w:r w:rsidRPr="00C467F2">
        <w:rPr>
          <w:rFonts w:ascii="Arial" w:hAnsi="Arial" w:cs="Arial"/>
          <w:sz w:val="24"/>
          <w:szCs w:val="24"/>
        </w:rPr>
        <w:br/>
        <w:t xml:space="preserve">You may download it later as HTML or </w:t>
      </w:r>
      <w:proofErr w:type="spellStart"/>
      <w:r w:rsidRPr="00C467F2">
        <w:rPr>
          <w:rFonts w:ascii="Arial" w:hAnsi="Arial" w:cs="Arial"/>
          <w:sz w:val="24"/>
          <w:szCs w:val="24"/>
        </w:rPr>
        <w:t>IPython</w:t>
      </w:r>
      <w:proofErr w:type="spellEnd"/>
      <w:r w:rsidRPr="00C467F2">
        <w:rPr>
          <w:rFonts w:ascii="Arial" w:hAnsi="Arial" w:cs="Arial"/>
          <w:sz w:val="24"/>
          <w:szCs w:val="24"/>
        </w:rPr>
        <w:t xml:space="preserve"> notebook.</w:t>
      </w:r>
    </w:p>
    <w:p w14:paraId="30C5A5E8" w14:textId="77777777" w:rsidR="00061502" w:rsidRDefault="00061502">
      <w:pPr>
        <w:rPr>
          <w:rFonts w:ascii="Arial" w:hAnsi="Arial" w:cs="Arial"/>
          <w:sz w:val="24"/>
          <w:szCs w:val="24"/>
        </w:rPr>
      </w:pPr>
    </w:p>
    <w:p w14:paraId="5D52EF9F" w14:textId="3ED17649" w:rsidR="00061502" w:rsidRDefault="00061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B39BC6" wp14:editId="7080BB27">
            <wp:extent cx="5486400" cy="3086100"/>
            <wp:effectExtent l="0" t="0" r="0" b="0"/>
            <wp:docPr id="344948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80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F08A" w14:textId="77777777" w:rsidR="00061502" w:rsidRDefault="00061502">
      <w:pPr>
        <w:rPr>
          <w:rFonts w:ascii="Arial" w:hAnsi="Arial" w:cs="Arial"/>
          <w:sz w:val="24"/>
          <w:szCs w:val="24"/>
        </w:rPr>
      </w:pPr>
    </w:p>
    <w:p w14:paraId="01D65DDA" w14:textId="77777777" w:rsidR="00061502" w:rsidRDefault="00061502">
      <w:pPr>
        <w:rPr>
          <w:rFonts w:ascii="Arial" w:hAnsi="Arial" w:cs="Arial"/>
          <w:sz w:val="24"/>
          <w:szCs w:val="24"/>
        </w:rPr>
      </w:pPr>
    </w:p>
    <w:p w14:paraId="4E82182A" w14:textId="63007B7D" w:rsidR="00061502" w:rsidRPr="00C467F2" w:rsidRDefault="00061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8E64EB" wp14:editId="6D911086">
            <wp:extent cx="5486400" cy="3086100"/>
            <wp:effectExtent l="0" t="0" r="0" b="0"/>
            <wp:docPr id="4973268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26813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502" w:rsidRPr="00C46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237677">
    <w:abstractNumId w:val="8"/>
  </w:num>
  <w:num w:numId="2" w16cid:durableId="2122214869">
    <w:abstractNumId w:val="6"/>
  </w:num>
  <w:num w:numId="3" w16cid:durableId="1757481744">
    <w:abstractNumId w:val="5"/>
  </w:num>
  <w:num w:numId="4" w16cid:durableId="1875917777">
    <w:abstractNumId w:val="4"/>
  </w:num>
  <w:num w:numId="5" w16cid:durableId="150798358">
    <w:abstractNumId w:val="7"/>
  </w:num>
  <w:num w:numId="6" w16cid:durableId="1975718096">
    <w:abstractNumId w:val="3"/>
  </w:num>
  <w:num w:numId="7" w16cid:durableId="1323318143">
    <w:abstractNumId w:val="2"/>
  </w:num>
  <w:num w:numId="8" w16cid:durableId="1249968884">
    <w:abstractNumId w:val="1"/>
  </w:num>
  <w:num w:numId="9" w16cid:durableId="14270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502"/>
    <w:rsid w:val="0015074B"/>
    <w:rsid w:val="0029639D"/>
    <w:rsid w:val="00326F90"/>
    <w:rsid w:val="00A6669E"/>
    <w:rsid w:val="00AA1D8D"/>
    <w:rsid w:val="00B47730"/>
    <w:rsid w:val="00C467F2"/>
    <w:rsid w:val="00CB0664"/>
    <w:rsid w:val="00E316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4A9BF"/>
  <w14:defaultImageDpi w14:val="300"/>
  <w15:docId w15:val="{31AEE190-D3FC-490E-9EFF-75FE4C66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Databricks PySpark Homework</vt:lpstr>
      <vt:lpstr>    Step 1: Create a Cluster</vt:lpstr>
      <vt:lpstr>    Step 2: Create a Notebook</vt:lpstr>
      <vt:lpstr>    Step 3: Create a Sample DataFrame</vt:lpstr>
      <vt:lpstr>    Step 4: Apply Basic Transformations</vt:lpstr>
      <vt:lpstr>    Step 5: SQL on DataFrame</vt:lpstr>
      <vt:lpstr>    Step 6: Save Work (Optional)</vt:lpstr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2025-05-16T01:17:00Z</dcterms:modified>
  <cp:category/>
</cp:coreProperties>
</file>