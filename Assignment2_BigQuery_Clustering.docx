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FDA6" w14:textId="7B2512D0" w:rsidR="00AA7A3D" w:rsidRPr="00007807" w:rsidRDefault="00000000">
      <w:pPr>
        <w:pStyle w:val="Heading1"/>
        <w:rPr>
          <w:color w:val="auto"/>
        </w:rPr>
      </w:pPr>
      <w:r w:rsidRPr="00007807">
        <w:rPr>
          <w:color w:val="auto"/>
        </w:rPr>
        <w:t xml:space="preserve"> Assignment 2 – Partitioning and Clustering in BigQuery</w:t>
      </w:r>
    </w:p>
    <w:p w14:paraId="7902A35E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Introduction</w:t>
      </w:r>
    </w:p>
    <w:p w14:paraId="754233B9" w14:textId="77777777" w:rsidR="00AA7A3D" w:rsidRPr="00007807" w:rsidRDefault="00000000">
      <w:r w:rsidRPr="00007807">
        <w:t>In BigQuery, partitioning and clustering are optimization techniques that organize data for faster access and reduced cost. Partitioning divides the table into segments based on a column, while clustering arranges data within partitions based on column values.</w:t>
      </w:r>
    </w:p>
    <w:p w14:paraId="07C733AD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Partitioning</w:t>
      </w:r>
    </w:p>
    <w:p w14:paraId="001623E2" w14:textId="77777777" w:rsidR="00AA7A3D" w:rsidRPr="00007807" w:rsidRDefault="00000000">
      <w:r w:rsidRPr="00007807">
        <w:t>Partitioning divides a table into segments (partitions) based on a column.</w:t>
      </w:r>
      <w:r w:rsidRPr="00007807">
        <w:br/>
      </w:r>
      <w:r w:rsidRPr="00007807">
        <w:br/>
        <w:t>Types of Partitioning:</w:t>
      </w:r>
      <w:r w:rsidRPr="00007807">
        <w:br/>
        <w:t>• Ingestion-time: Uses _PARTITIONTIME (insert timestamp)</w:t>
      </w:r>
      <w:r w:rsidRPr="00007807">
        <w:br/>
        <w:t>• Column-based: Based on DATE, TIMESTAMP, or INTEGER column</w:t>
      </w:r>
      <w:r w:rsidRPr="00007807">
        <w:br/>
        <w:t>• Integer-range: Custom numeric ranges</w:t>
      </w:r>
      <w:r w:rsidRPr="00007807">
        <w:br/>
      </w:r>
      <w:r w:rsidRPr="00007807">
        <w:br/>
        <w:t>Benefits:</w:t>
      </w:r>
      <w:r w:rsidRPr="00007807">
        <w:br/>
        <w:t>• Data pruning – queries scan only relevant partitions</w:t>
      </w:r>
      <w:r w:rsidRPr="00007807">
        <w:br/>
        <w:t>• Reduced query costs when filtering by partition column</w:t>
      </w:r>
      <w:r w:rsidRPr="00007807">
        <w:br/>
        <w:t>• Ideal for time-series or log data</w:t>
      </w:r>
      <w:r w:rsidRPr="00007807">
        <w:br/>
      </w:r>
      <w:r w:rsidRPr="00007807">
        <w:br/>
        <w:t>Example:</w:t>
      </w:r>
      <w:r w:rsidRPr="00007807">
        <w:br/>
        <w:t>CREATE TABLE sales_partitioned</w:t>
      </w:r>
      <w:r w:rsidRPr="00007807">
        <w:br/>
        <w:t>PARTITION BY DATE(order_date) AS</w:t>
      </w:r>
      <w:r w:rsidRPr="00007807">
        <w:br/>
        <w:t>SELECT * FROM raw_sales;</w:t>
      </w:r>
    </w:p>
    <w:p w14:paraId="6C6B32C5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Clustering</w:t>
      </w:r>
    </w:p>
    <w:p w14:paraId="6787AD12" w14:textId="77777777" w:rsidR="00AA7A3D" w:rsidRPr="00007807" w:rsidRDefault="00000000">
      <w:r w:rsidRPr="00007807">
        <w:t>Clustering organizes data within a table (or a partition) by column values.</w:t>
      </w:r>
      <w:r w:rsidRPr="00007807">
        <w:br/>
      </w:r>
      <w:r w:rsidRPr="00007807">
        <w:br/>
        <w:t>Benefits:</w:t>
      </w:r>
      <w:r w:rsidRPr="00007807">
        <w:br/>
        <w:t>• Boosts performance on filtered queries (e.g., WHERE, JOIN)</w:t>
      </w:r>
      <w:r w:rsidRPr="00007807">
        <w:br/>
        <w:t>• Reduces scanned data</w:t>
      </w:r>
      <w:r w:rsidRPr="00007807">
        <w:br/>
        <w:t>• Supports up to 4 clustering columns</w:t>
      </w:r>
      <w:r w:rsidRPr="00007807">
        <w:br/>
      </w:r>
      <w:r w:rsidRPr="00007807">
        <w:br/>
        <w:t>Example:</w:t>
      </w:r>
      <w:r w:rsidRPr="00007807">
        <w:br/>
        <w:t>CREATE TABLE sales_clustered</w:t>
      </w:r>
      <w:r w:rsidRPr="00007807">
        <w:br/>
        <w:t>CLUSTER BY customer_id, product_id AS</w:t>
      </w:r>
      <w:r w:rsidRPr="00007807">
        <w:br/>
        <w:t>SELECT * FROM raw_sales;</w:t>
      </w:r>
    </w:p>
    <w:p w14:paraId="5B077C9B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Partitioning vs Clustering</w:t>
      </w:r>
    </w:p>
    <w:p w14:paraId="494423D2" w14:textId="77777777" w:rsidR="00AA7A3D" w:rsidRPr="00007807" w:rsidRDefault="00000000">
      <w:r w:rsidRPr="00007807">
        <w:t>| Feature       | Partitioning                   | Clustering                        |</w:t>
      </w:r>
      <w:r w:rsidRPr="00007807">
        <w:br/>
        <w:t>|--------------|-------------------------------|-----------------------------------|</w:t>
      </w:r>
      <w:r w:rsidRPr="00007807">
        <w:br/>
        <w:t>| Granularity  | Coarse (entire partitions)     | Fine-grained (within partitions)  |</w:t>
      </w:r>
      <w:r w:rsidRPr="00007807">
        <w:br/>
      </w:r>
      <w:r w:rsidRPr="00007807">
        <w:lastRenderedPageBreak/>
        <w:t>| Filter Req.  | Must filter on partition column| Benefits without strict filtering |</w:t>
      </w:r>
      <w:r w:rsidRPr="00007807">
        <w:br/>
        <w:t>| Column Types | DATE, TIMESTAMP, INTEGER       | STRING, INT, DATE, etc.           |</w:t>
      </w:r>
      <w:r w:rsidRPr="00007807">
        <w:br/>
        <w:t>| Max Columns  | 1 partition column             | Up to 4 clustering columns        |</w:t>
      </w:r>
      <w:r w:rsidRPr="00007807">
        <w:br/>
        <w:t>| Storage      | Physical partitioning          | Logical ordering                  |</w:t>
      </w:r>
      <w:r w:rsidRPr="00007807">
        <w:br/>
        <w:t>| Best Use     | Time-based or range queries    | High-cardinality filter columns   |</w:t>
      </w:r>
    </w:p>
    <w:p w14:paraId="561EFD23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Step 1: Create Dataset</w:t>
      </w:r>
    </w:p>
    <w:p w14:paraId="7DE21D59" w14:textId="77777777" w:rsidR="00AA7A3D" w:rsidRPr="00007807" w:rsidRDefault="00000000">
      <w:r w:rsidRPr="00007807">
        <w:t>CREATE SCHEMA IF NOT EXISTS demo_analytics;</w:t>
      </w:r>
    </w:p>
    <w:p w14:paraId="668CE647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Step 2: Create Partitioned and Clustered Table</w:t>
      </w:r>
    </w:p>
    <w:p w14:paraId="466B10E0" w14:textId="77777777" w:rsidR="00AA7A3D" w:rsidRPr="00007807" w:rsidRDefault="00000000">
      <w:r w:rsidRPr="00007807">
        <w:t>CREATE TABLE demo_analytics.sales_partitioned_clustered (</w:t>
      </w:r>
      <w:r w:rsidRPr="00007807">
        <w:br/>
        <w:t xml:space="preserve">  order_id STRING,</w:t>
      </w:r>
      <w:r w:rsidRPr="00007807">
        <w:br/>
        <w:t xml:space="preserve">  customer_id STRING,</w:t>
      </w:r>
      <w:r w:rsidRPr="00007807">
        <w:br/>
        <w:t xml:space="preserve">  product_id STRING,</w:t>
      </w:r>
      <w:r w:rsidRPr="00007807">
        <w:br/>
        <w:t xml:space="preserve">  order_amount FLOAT64,</w:t>
      </w:r>
      <w:r w:rsidRPr="00007807">
        <w:br/>
        <w:t xml:space="preserve">  order_date DATE</w:t>
      </w:r>
      <w:r w:rsidRPr="00007807">
        <w:br/>
        <w:t>)</w:t>
      </w:r>
      <w:r w:rsidRPr="00007807">
        <w:br/>
        <w:t>PARTITION BY order_date</w:t>
      </w:r>
      <w:r w:rsidRPr="00007807">
        <w:br/>
        <w:t>CLUSTER BY customer_id;</w:t>
      </w:r>
    </w:p>
    <w:p w14:paraId="14734E79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Step 3: Insert Sample Records</w:t>
      </w:r>
    </w:p>
    <w:p w14:paraId="26963D6B" w14:textId="77777777" w:rsidR="00AA7A3D" w:rsidRPr="00007807" w:rsidRDefault="00000000">
      <w:r w:rsidRPr="00007807">
        <w:t>INSERT INTO demo_analytics.sales_partitioned_clustered (</w:t>
      </w:r>
      <w:r w:rsidRPr="00007807">
        <w:br/>
        <w:t xml:space="preserve">  order_id, customer_id, product_id, order_amount, order_date</w:t>
      </w:r>
      <w:r w:rsidRPr="00007807">
        <w:br/>
        <w:t>)</w:t>
      </w:r>
      <w:r w:rsidRPr="00007807">
        <w:br/>
        <w:t>VALUES</w:t>
      </w:r>
      <w:r w:rsidRPr="00007807">
        <w:br/>
        <w:t xml:space="preserve">  ('O001', 'C001', 'P001', 100.0, '2024-09-01'),</w:t>
      </w:r>
      <w:r w:rsidRPr="00007807">
        <w:br/>
        <w:t xml:space="preserve">  ('O002', 'C002', 'P002', 200.0, '2024-09-01'),</w:t>
      </w:r>
      <w:r w:rsidRPr="00007807">
        <w:br/>
        <w:t xml:space="preserve">  ('O003', 'C001', 'P003', 150.0, '2024-09-02'),</w:t>
      </w:r>
      <w:r w:rsidRPr="00007807">
        <w:br/>
        <w:t xml:space="preserve">  ('O004', 'C003', 'P001', 300.0, '2024-09-02'),</w:t>
      </w:r>
      <w:r w:rsidRPr="00007807">
        <w:br/>
        <w:t xml:space="preserve">  ('O005', 'C002', 'P004', 120.0, '2024-09-03'),</w:t>
      </w:r>
      <w:r w:rsidRPr="00007807">
        <w:br/>
        <w:t xml:space="preserve">  ('O006', 'C004', 'P002', 180.0, '2024-09-04'),</w:t>
      </w:r>
      <w:r w:rsidRPr="00007807">
        <w:br/>
        <w:t xml:space="preserve">  ('O007', 'C001', 'P005', 220.0, '2024-09-05');</w:t>
      </w:r>
    </w:p>
    <w:p w14:paraId="6CBEF3F5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Step 4: Sample Query (Using Partitioning + Clustering)</w:t>
      </w:r>
    </w:p>
    <w:p w14:paraId="74A1DFC8" w14:textId="77777777" w:rsidR="00AA7A3D" w:rsidRPr="00007807" w:rsidRDefault="00000000">
      <w:r w:rsidRPr="00007807">
        <w:t>SELECT *</w:t>
      </w:r>
      <w:r w:rsidRPr="00007807">
        <w:br/>
        <w:t>FROM demo_analytics.sales_partitioned_clustered</w:t>
      </w:r>
      <w:r w:rsidRPr="00007807">
        <w:br/>
        <w:t>WHERE order_date = '2024-09-02'</w:t>
      </w:r>
      <w:r w:rsidRPr="00007807">
        <w:br/>
        <w:t xml:space="preserve">  AND customer_id = 'C001';</w:t>
      </w:r>
    </w:p>
    <w:p w14:paraId="0112FD83" w14:textId="77777777" w:rsidR="00AA7A3D" w:rsidRPr="00007807" w:rsidRDefault="00000000">
      <w:pPr>
        <w:pStyle w:val="Heading2"/>
        <w:rPr>
          <w:color w:val="auto"/>
        </w:rPr>
      </w:pPr>
      <w:r w:rsidRPr="00007807">
        <w:rPr>
          <w:color w:val="auto"/>
        </w:rPr>
        <w:t>Query Benefits</w:t>
      </w:r>
    </w:p>
    <w:p w14:paraId="509435D3" w14:textId="77777777" w:rsidR="00AA7A3D" w:rsidRPr="00007807" w:rsidRDefault="00000000">
      <w:r w:rsidRPr="00007807">
        <w:t>• Filters by order_date → partition pruning</w:t>
      </w:r>
      <w:r w:rsidRPr="00007807">
        <w:br/>
        <w:t>• Filters by customer_id → benefits from clustering</w:t>
      </w:r>
      <w:r w:rsidRPr="00007807">
        <w:br/>
        <w:t>This results in lower query cost and improved performance.</w:t>
      </w:r>
    </w:p>
    <w:sectPr w:rsidR="00AA7A3D" w:rsidRPr="000078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1767841">
    <w:abstractNumId w:val="8"/>
  </w:num>
  <w:num w:numId="2" w16cid:durableId="1525023183">
    <w:abstractNumId w:val="6"/>
  </w:num>
  <w:num w:numId="3" w16cid:durableId="1270622536">
    <w:abstractNumId w:val="5"/>
  </w:num>
  <w:num w:numId="4" w16cid:durableId="179979369">
    <w:abstractNumId w:val="4"/>
  </w:num>
  <w:num w:numId="5" w16cid:durableId="824322194">
    <w:abstractNumId w:val="7"/>
  </w:num>
  <w:num w:numId="6" w16cid:durableId="637033174">
    <w:abstractNumId w:val="3"/>
  </w:num>
  <w:num w:numId="7" w16cid:durableId="1886599425">
    <w:abstractNumId w:val="2"/>
  </w:num>
  <w:num w:numId="8" w16cid:durableId="1202204812">
    <w:abstractNumId w:val="1"/>
  </w:num>
  <w:num w:numId="9" w16cid:durableId="121014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807"/>
    <w:rsid w:val="00034616"/>
    <w:rsid w:val="0006063C"/>
    <w:rsid w:val="0015074B"/>
    <w:rsid w:val="001E4CDB"/>
    <w:rsid w:val="0029639D"/>
    <w:rsid w:val="00326F90"/>
    <w:rsid w:val="00AA1D8D"/>
    <w:rsid w:val="00AA7A3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00FD7"/>
  <w14:defaultImageDpi w14:val="300"/>
  <w15:docId w15:val="{9A682A74-C9DA-4FF3-8BA8-61CA9C98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2025-05-19T23:57:00Z</dcterms:modified>
  <cp:category/>
</cp:coreProperties>
</file>