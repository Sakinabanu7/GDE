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3073" w14:textId="4A846DDE" w:rsidR="00462032" w:rsidRPr="001D1BF3" w:rsidRDefault="00000000">
      <w:pPr>
        <w:pStyle w:val="Heading1"/>
        <w:rPr>
          <w:color w:val="auto"/>
        </w:rPr>
      </w:pPr>
      <w:r w:rsidRPr="001D1BF3">
        <w:rPr>
          <w:color w:val="auto"/>
        </w:rPr>
        <w:t xml:space="preserve">Assignment 1 – </w:t>
      </w:r>
      <w:proofErr w:type="spellStart"/>
      <w:r w:rsidRPr="001D1BF3">
        <w:rPr>
          <w:color w:val="auto"/>
        </w:rPr>
        <w:t>BigQuery</w:t>
      </w:r>
      <w:proofErr w:type="spellEnd"/>
      <w:r w:rsidRPr="001D1BF3">
        <w:rPr>
          <w:color w:val="auto"/>
        </w:rPr>
        <w:t xml:space="preserve"> Field Modes</w:t>
      </w:r>
    </w:p>
    <w:p w14:paraId="48D081DF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Introduction</w:t>
      </w:r>
    </w:p>
    <w:p w14:paraId="0213168A" w14:textId="77777777" w:rsidR="00462032" w:rsidRPr="001D1BF3" w:rsidRDefault="00000000">
      <w:r w:rsidRPr="001D1BF3">
        <w:t>In BigQuery, schema fields can be classified using field modes: REQUIRED, NULLABLE, and REPEATED. These define whether a field must have a value, can be null, or supports multiple values. Understanding these modes is crucial for designing effective schemas and handling nested or repeated data structures.</w:t>
      </w:r>
    </w:p>
    <w:p w14:paraId="31546D66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1. REQUIRED</w:t>
      </w:r>
    </w:p>
    <w:p w14:paraId="0EF59D8E" w14:textId="77777777" w:rsidR="00462032" w:rsidRPr="001D1BF3" w:rsidRDefault="00000000">
      <w:r w:rsidRPr="001D1BF3">
        <w:t>• The field must always have a non-null value.</w:t>
      </w:r>
      <w:r w:rsidRPr="001D1BF3">
        <w:br/>
        <w:t>• Insert fails if the field is missing or null.</w:t>
      </w:r>
      <w:r w:rsidRPr="001D1BF3">
        <w:br/>
      </w:r>
      <w:r w:rsidRPr="001D1BF3">
        <w:br/>
        <w:t>Example:</w:t>
      </w:r>
      <w:r w:rsidRPr="001D1BF3">
        <w:br/>
        <w:t>CREATE TABLE raw.customers (</w:t>
      </w:r>
      <w:r w:rsidRPr="001D1BF3">
        <w:br/>
        <w:t xml:space="preserve">  customer_id STRING NOT NULL,  -- equivalent to REQUIRED</w:t>
      </w:r>
      <w:r w:rsidRPr="001D1BF3">
        <w:br/>
        <w:t xml:space="preserve">  name STRING,                  -- NULLABLE by default</w:t>
      </w:r>
      <w:r w:rsidRPr="001D1BF3">
        <w:br/>
        <w:t xml:space="preserve">  email STRING                  -- NULLABLE by default</w:t>
      </w:r>
      <w:r w:rsidRPr="001D1BF3">
        <w:br/>
        <w:t>);</w:t>
      </w:r>
      <w:r w:rsidRPr="001D1BF3">
        <w:br/>
      </w:r>
      <w:r w:rsidRPr="001D1BF3">
        <w:br/>
        <w:t>• 'customer_id' must always be provided.</w:t>
      </w:r>
    </w:p>
    <w:p w14:paraId="7FA9FD3D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2. NULLABLE (default)</w:t>
      </w:r>
    </w:p>
    <w:p w14:paraId="37651741" w14:textId="77777777" w:rsidR="00462032" w:rsidRPr="001D1BF3" w:rsidRDefault="00000000">
      <w:r w:rsidRPr="001D1BF3">
        <w:t>• Field can have null values.</w:t>
      </w:r>
      <w:r w:rsidRPr="001D1BF3">
        <w:br/>
        <w:t>• You can insert rows without providing this field.</w:t>
      </w:r>
      <w:r w:rsidRPr="001D1BF3">
        <w:br/>
      </w:r>
      <w:r w:rsidRPr="001D1BF3">
        <w:br/>
        <w:t>Example:</w:t>
      </w:r>
      <w:r w:rsidRPr="001D1BF3">
        <w:br/>
        <w:t>CREATE TABLE raw.orders (</w:t>
      </w:r>
      <w:r w:rsidRPr="001D1BF3">
        <w:br/>
        <w:t xml:space="preserve">  order_id STRING,</w:t>
      </w:r>
      <w:r w:rsidRPr="001D1BF3">
        <w:br/>
        <w:t xml:space="preserve">  customer_id STRING,</w:t>
      </w:r>
      <w:r w:rsidRPr="001D1BF3">
        <w:br/>
        <w:t xml:space="preserve">  discount FLOAT64</w:t>
      </w:r>
      <w:r w:rsidRPr="001D1BF3">
        <w:br/>
        <w:t>);</w:t>
      </w:r>
      <w:r w:rsidRPr="001D1BF3">
        <w:br/>
      </w:r>
      <w:r w:rsidRPr="001D1BF3">
        <w:br/>
        <w:t>• 'discount' can be NULL if not applicable.</w:t>
      </w:r>
    </w:p>
    <w:p w14:paraId="3C39E976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3. REPEATED</w:t>
      </w:r>
    </w:p>
    <w:p w14:paraId="14BE2D56" w14:textId="77777777" w:rsidR="00462032" w:rsidRPr="001D1BF3" w:rsidRDefault="00000000">
      <w:r w:rsidRPr="001D1BF3">
        <w:t>• Field stores an array of values (0 or more).</w:t>
      </w:r>
      <w:r w:rsidRPr="001D1BF3">
        <w:br/>
        <w:t>• Used for nested or repeated data structures (arrays, structs).</w:t>
      </w:r>
      <w:r w:rsidRPr="001D1BF3">
        <w:br/>
      </w:r>
      <w:r w:rsidRPr="001D1BF3">
        <w:br/>
        <w:t>Data modeling often uses:</w:t>
      </w:r>
      <w:r w:rsidRPr="001D1BF3">
        <w:br/>
        <w:t>- STRUCT (nested data) — represents a single record with multiple fields.</w:t>
      </w:r>
      <w:r w:rsidRPr="001D1BF3">
        <w:br/>
        <w:t>- ARRAY (repeated data) — represents a list of values.</w:t>
      </w:r>
      <w:r w:rsidRPr="001D1BF3">
        <w:br/>
      </w:r>
      <w:r w:rsidRPr="001D1BF3">
        <w:br/>
      </w:r>
      <w:r w:rsidRPr="001D1BF3">
        <w:lastRenderedPageBreak/>
        <w:t>These can be used separately or together and are ideal for semi-structured or JSON-like data.</w:t>
      </w:r>
    </w:p>
    <w:p w14:paraId="5EDDEB12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STRUCT (Nesting)</w:t>
      </w:r>
    </w:p>
    <w:p w14:paraId="028FFF8A" w14:textId="77777777" w:rsidR="00462032" w:rsidRPr="001D1BF3" w:rsidRDefault="00000000">
      <w:r w:rsidRPr="001D1BF3">
        <w:t>A STRUCT is a single nested object (like a row inside a row).</w:t>
      </w:r>
      <w:r w:rsidRPr="001D1BF3">
        <w:br/>
      </w:r>
      <w:r w:rsidRPr="001D1BF3">
        <w:br/>
        <w:t>Table Definition:</w:t>
      </w:r>
      <w:r w:rsidRPr="001D1BF3">
        <w:br/>
        <w:t>CREATE TABLE staging.users_with_struct (</w:t>
      </w:r>
      <w:r w:rsidRPr="001D1BF3">
        <w:br/>
        <w:t xml:space="preserve">  user_id STRING,</w:t>
      </w:r>
      <w:r w:rsidRPr="001D1BF3">
        <w:br/>
        <w:t xml:space="preserve">  profile STRUCT&lt;</w:t>
      </w:r>
      <w:r w:rsidRPr="001D1BF3">
        <w:br/>
        <w:t xml:space="preserve">    name STRING,</w:t>
      </w:r>
      <w:r w:rsidRPr="001D1BF3">
        <w:br/>
        <w:t xml:space="preserve">    age INT64,</w:t>
      </w:r>
      <w:r w:rsidRPr="001D1BF3">
        <w:br/>
        <w:t xml:space="preserve">    location STRING&gt;</w:t>
      </w:r>
      <w:r w:rsidRPr="001D1BF3">
        <w:br/>
        <w:t>);</w:t>
      </w:r>
      <w:r w:rsidRPr="001D1BF3">
        <w:br/>
      </w:r>
      <w:r w:rsidRPr="001D1BF3">
        <w:br/>
        <w:t>Insert Example:</w:t>
      </w:r>
      <w:r w:rsidRPr="001D1BF3">
        <w:br/>
        <w:t>INSERT INTO staging.users_with_struct (user_id, profile)</w:t>
      </w:r>
      <w:r w:rsidRPr="001D1BF3">
        <w:br/>
        <w:t>VALUES</w:t>
      </w:r>
      <w:r w:rsidRPr="001D1BF3">
        <w:br/>
        <w:t xml:space="preserve">  ('U001', STRUCT('Alice', 30, 'NY')),</w:t>
      </w:r>
      <w:r w:rsidRPr="001D1BF3">
        <w:br/>
        <w:t xml:space="preserve">  ('U002', STRUCT('Bob', 28, 'LA'));</w:t>
      </w:r>
      <w:r w:rsidRPr="001D1BF3">
        <w:br/>
      </w:r>
      <w:r w:rsidRPr="001D1BF3">
        <w:br/>
        <w:t>Query Example:</w:t>
      </w:r>
      <w:r w:rsidRPr="001D1BF3">
        <w:br/>
        <w:t>SELECT user_id, profile.name, profile.age FROM staging.users_with_struct;</w:t>
      </w:r>
    </w:p>
    <w:p w14:paraId="694AF71F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ARRAY (Repeated)</w:t>
      </w:r>
    </w:p>
    <w:p w14:paraId="7BF73D9F" w14:textId="77777777" w:rsidR="00462032" w:rsidRPr="001D1BF3" w:rsidRDefault="00000000">
      <w:r w:rsidRPr="001D1BF3">
        <w:t>An ARRAY is a list of values of the same type.</w:t>
      </w:r>
      <w:r w:rsidRPr="001D1BF3">
        <w:br/>
      </w:r>
      <w:r w:rsidRPr="001D1BF3">
        <w:br/>
        <w:t>Table Definition:</w:t>
      </w:r>
      <w:r w:rsidRPr="001D1BF3">
        <w:br/>
        <w:t>CREATE TABLE staging.users_with_array (</w:t>
      </w:r>
      <w:r w:rsidRPr="001D1BF3">
        <w:br/>
        <w:t xml:space="preserve">  user_id STRING,</w:t>
      </w:r>
      <w:r w:rsidRPr="001D1BF3">
        <w:br/>
        <w:t xml:space="preserve">  favorite_colors ARRAY&lt;STRING&gt;</w:t>
      </w:r>
      <w:r w:rsidRPr="001D1BF3">
        <w:br/>
        <w:t>);</w:t>
      </w:r>
      <w:r w:rsidRPr="001D1BF3">
        <w:br/>
      </w:r>
      <w:r w:rsidRPr="001D1BF3">
        <w:br/>
        <w:t>Insert Example:</w:t>
      </w:r>
      <w:r w:rsidRPr="001D1BF3">
        <w:br/>
        <w:t>INSERT INTO staging.users_with_array (user_id, favorite_colors)</w:t>
      </w:r>
      <w:r w:rsidRPr="001D1BF3">
        <w:br/>
        <w:t>VALUES</w:t>
      </w:r>
      <w:r w:rsidRPr="001D1BF3">
        <w:br/>
        <w:t xml:space="preserve">  ('U001', ['red', 'blue']),</w:t>
      </w:r>
      <w:r w:rsidRPr="001D1BF3">
        <w:br/>
        <w:t xml:space="preserve">  ('U002', ['green']);</w:t>
      </w:r>
      <w:r w:rsidRPr="001D1BF3">
        <w:br/>
      </w:r>
      <w:r w:rsidRPr="001D1BF3">
        <w:br/>
        <w:t>Query with UNNEST:</w:t>
      </w:r>
      <w:r w:rsidRPr="001D1BF3">
        <w:br/>
        <w:t>SELECT user_id, color</w:t>
      </w:r>
      <w:r w:rsidRPr="001D1BF3">
        <w:br/>
        <w:t>FROM staging.users_with_array,</w:t>
      </w:r>
      <w:r w:rsidRPr="001D1BF3">
        <w:br/>
        <w:t>UNNEST(favorite_colors) AS color;</w:t>
      </w:r>
    </w:p>
    <w:p w14:paraId="5703FA0A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Comparison Table: Modes</w:t>
      </w:r>
    </w:p>
    <w:p w14:paraId="4E9C4672" w14:textId="77777777" w:rsidR="00462032" w:rsidRPr="001D1BF3" w:rsidRDefault="00000000">
      <w:r w:rsidRPr="001D1BF3">
        <w:t>| Mode     | Nullable? | Multiple Values? | Use Case                |</w:t>
      </w:r>
      <w:r w:rsidRPr="001D1BF3">
        <w:br/>
        <w:t>|----------|-----------|------------------|--------------------------|</w:t>
      </w:r>
      <w:r w:rsidRPr="001D1BF3">
        <w:br/>
        <w:t>| REQUIRED | ❌         | ❌                | Must always have a value |</w:t>
      </w:r>
      <w:r w:rsidRPr="001D1BF3">
        <w:br/>
        <w:t>| NULLABLE | ✅         | ❌                | Optional field           |</w:t>
      </w:r>
      <w:r w:rsidRPr="001D1BF3">
        <w:br/>
        <w:t>| REPEATED | ✅         | ✅                | Array or repeated records|</w:t>
      </w:r>
    </w:p>
    <w:p w14:paraId="5C476412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STRUCT + ARRAY (Repeated Nested Records)</w:t>
      </w:r>
    </w:p>
    <w:p w14:paraId="39D6EC84" w14:textId="77777777" w:rsidR="00462032" w:rsidRPr="001D1BF3" w:rsidRDefault="00000000">
      <w:r w:rsidRPr="001D1BF3">
        <w:t>Table Definition:</w:t>
      </w:r>
      <w:r w:rsidRPr="001D1BF3">
        <w:br/>
        <w:t>CREATE TABLE staging.users_with_addresses (</w:t>
      </w:r>
      <w:r w:rsidRPr="001D1BF3">
        <w:br/>
        <w:t xml:space="preserve">  user_id STRING,</w:t>
      </w:r>
      <w:r w:rsidRPr="001D1BF3">
        <w:br/>
        <w:t xml:space="preserve">  addresses ARRAY&lt;STRUCT&lt;</w:t>
      </w:r>
      <w:r w:rsidRPr="001D1BF3">
        <w:br/>
        <w:t xml:space="preserve">    street STRING,</w:t>
      </w:r>
      <w:r w:rsidRPr="001D1BF3">
        <w:br/>
        <w:t xml:space="preserve">    city STRING,</w:t>
      </w:r>
      <w:r w:rsidRPr="001D1BF3">
        <w:br/>
        <w:t xml:space="preserve">    zip STRING&gt;&gt;</w:t>
      </w:r>
      <w:r w:rsidRPr="001D1BF3">
        <w:br/>
        <w:t>);</w:t>
      </w:r>
      <w:r w:rsidRPr="001D1BF3">
        <w:br/>
      </w:r>
      <w:r w:rsidRPr="001D1BF3">
        <w:br/>
        <w:t>Insert Example:</w:t>
      </w:r>
      <w:r w:rsidRPr="001D1BF3">
        <w:br/>
        <w:t>INSERT INTO staging.users_with_addresses (user_id, addresses)</w:t>
      </w:r>
      <w:r w:rsidRPr="001D1BF3">
        <w:br/>
        <w:t>VALUES</w:t>
      </w:r>
      <w:r w:rsidRPr="001D1BF3">
        <w:br/>
        <w:t xml:space="preserve">  ('U001', [STRUCT('123 Main St', 'New York', '10001'),</w:t>
      </w:r>
      <w:r w:rsidRPr="001D1BF3">
        <w:br/>
        <w:t xml:space="preserve">            STRUCT('456 Side St', 'Brooklyn', '11201')]);</w:t>
      </w:r>
      <w:r w:rsidRPr="001D1BF3">
        <w:br/>
      </w:r>
      <w:r w:rsidRPr="001D1BF3">
        <w:br/>
      </w:r>
      <w:r w:rsidRPr="001D1BF3">
        <w:br/>
        <w:t>Query Example:</w:t>
      </w:r>
      <w:r w:rsidRPr="001D1BF3">
        <w:br/>
        <w:t>SELECT user_id, addr.city, addr.zip</w:t>
      </w:r>
      <w:r w:rsidRPr="001D1BF3">
        <w:br/>
        <w:t>FROM staging.users_with_addresses,</w:t>
      </w:r>
      <w:r w:rsidRPr="001D1BF3">
        <w:br/>
        <w:t>UNNEST(addresses) AS addr;</w:t>
      </w:r>
    </w:p>
    <w:p w14:paraId="053C65F7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Feature Comparison: STRUCT vs ARRAY</w:t>
      </w:r>
    </w:p>
    <w:p w14:paraId="79205851" w14:textId="77777777" w:rsidR="00462032" w:rsidRPr="001D1BF3" w:rsidRDefault="00000000">
      <w:r w:rsidRPr="001D1BF3">
        <w:t>| Feature     | STRUCT                      | ARRAY                      |</w:t>
      </w:r>
      <w:r w:rsidRPr="001D1BF3">
        <w:br/>
        <w:t>|--------------|-----------------------------|-----------------------------|</w:t>
      </w:r>
      <w:r w:rsidRPr="001D1BF3">
        <w:br/>
        <w:t>| Represents   | A single nested record       | A repeated list of values   |</w:t>
      </w:r>
      <w:r w:rsidRPr="001D1BF3">
        <w:br/>
        <w:t>| Use Case     | Nesting related fields       | Repeating a field (e.g., tags) |</w:t>
      </w:r>
      <w:r w:rsidRPr="001D1BF3">
        <w:br/>
        <w:t>| Querying     | Dot notation (e.g., field.sub) | Use UNNEST() to access elements |</w:t>
      </w:r>
      <w:r w:rsidRPr="001D1BF3">
        <w:br/>
        <w:t>| Can combine? | Yes (ARRAY&lt;STRUCT&lt;...&gt;&gt;)     | Yes (ARRAY&lt;STRUCT&lt;...&gt;&gt;)     |</w:t>
      </w:r>
    </w:p>
    <w:p w14:paraId="68E92657" w14:textId="77777777" w:rsidR="00462032" w:rsidRPr="001D1BF3" w:rsidRDefault="00000000">
      <w:pPr>
        <w:pStyle w:val="Heading2"/>
        <w:rPr>
          <w:color w:val="auto"/>
        </w:rPr>
      </w:pPr>
      <w:r w:rsidRPr="001D1BF3">
        <w:rPr>
          <w:color w:val="auto"/>
        </w:rPr>
        <w:t>References</w:t>
      </w:r>
    </w:p>
    <w:p w14:paraId="5370CED1" w14:textId="77777777" w:rsidR="00462032" w:rsidRPr="001D1BF3" w:rsidRDefault="00000000">
      <w:r w:rsidRPr="001D1BF3">
        <w:t>• BigQuery Nested and Repeated Fields: https://cloud.google.com/bigquery/docs/nested-repeated#sql</w:t>
      </w:r>
      <w:r w:rsidRPr="001D1BF3">
        <w:br/>
        <w:t>• Best Practices: https://cloud.google.com/bigquery/docs/best-practices-performance-nested</w:t>
      </w:r>
    </w:p>
    <w:sectPr w:rsidR="00462032" w:rsidRPr="001D1B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809482">
    <w:abstractNumId w:val="8"/>
  </w:num>
  <w:num w:numId="2" w16cid:durableId="728919550">
    <w:abstractNumId w:val="6"/>
  </w:num>
  <w:num w:numId="3" w16cid:durableId="1222256992">
    <w:abstractNumId w:val="5"/>
  </w:num>
  <w:num w:numId="4" w16cid:durableId="1818300127">
    <w:abstractNumId w:val="4"/>
  </w:num>
  <w:num w:numId="5" w16cid:durableId="836572837">
    <w:abstractNumId w:val="7"/>
  </w:num>
  <w:num w:numId="6" w16cid:durableId="1908569961">
    <w:abstractNumId w:val="3"/>
  </w:num>
  <w:num w:numId="7" w16cid:durableId="568616078">
    <w:abstractNumId w:val="2"/>
  </w:num>
  <w:num w:numId="8" w16cid:durableId="1911499911">
    <w:abstractNumId w:val="1"/>
  </w:num>
  <w:num w:numId="9" w16cid:durableId="169649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BF3"/>
    <w:rsid w:val="001E4CDB"/>
    <w:rsid w:val="0029639D"/>
    <w:rsid w:val="00326F90"/>
    <w:rsid w:val="004620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29250"/>
  <w14:defaultImageDpi w14:val="300"/>
  <w15:docId w15:val="{9A682A74-C9DA-4FF3-8BA8-61CA9C98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2025-05-19T23:57:00Z</dcterms:modified>
  <cp:category/>
</cp:coreProperties>
</file>