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BD3A" w14:textId="77777777" w:rsidR="00266FBA" w:rsidRPr="003A0D18" w:rsidRDefault="00000000" w:rsidP="003A0D18">
      <w:pPr>
        <w:pStyle w:val="Heading1"/>
        <w:spacing w:line="480" w:lineRule="auto"/>
        <w:rPr>
          <w:rFonts w:ascii="Arial" w:hAnsi="Arial" w:cs="Arial"/>
          <w:color w:val="auto"/>
          <w:sz w:val="24"/>
          <w:szCs w:val="24"/>
        </w:rPr>
      </w:pPr>
      <w:r w:rsidRPr="003A0D18">
        <w:rPr>
          <w:rFonts w:ascii="Arial" w:hAnsi="Arial" w:cs="Arial"/>
          <w:color w:val="auto"/>
          <w:sz w:val="24"/>
          <w:szCs w:val="24"/>
        </w:rPr>
        <w:t>SQL Assignment - 1</w:t>
      </w:r>
    </w:p>
    <w:p w14:paraId="7E33448A" w14:textId="77777777" w:rsidR="00266FBA" w:rsidRPr="003A0D18" w:rsidRDefault="00000000" w:rsidP="003A0D18">
      <w:pPr>
        <w:pStyle w:val="ListBullet"/>
        <w:numPr>
          <w:ilvl w:val="0"/>
          <w:numId w:val="0"/>
        </w:numPr>
        <w:spacing w:line="480" w:lineRule="auto"/>
        <w:ind w:left="360" w:hanging="360"/>
        <w:rPr>
          <w:rFonts w:ascii="Arial" w:hAnsi="Arial" w:cs="Arial"/>
          <w:sz w:val="24"/>
          <w:szCs w:val="24"/>
        </w:rPr>
      </w:pPr>
      <w:r w:rsidRPr="003A0D18">
        <w:rPr>
          <w:rFonts w:ascii="Arial" w:hAnsi="Arial" w:cs="Arial"/>
          <w:sz w:val="24"/>
          <w:szCs w:val="24"/>
        </w:rPr>
        <w:t>Question: Find the customers who have placed orders for a product with a quantity greater than 50.</w:t>
      </w:r>
    </w:p>
    <w:p w14:paraId="0FD966AF" w14:textId="77777777" w:rsidR="00266FBA" w:rsidRPr="003A0D18" w:rsidRDefault="00000000" w:rsidP="003A0D18">
      <w:pPr>
        <w:pStyle w:val="Heading2"/>
        <w:spacing w:line="480" w:lineRule="auto"/>
        <w:rPr>
          <w:rFonts w:ascii="Arial" w:hAnsi="Arial" w:cs="Arial"/>
          <w:color w:val="auto"/>
          <w:sz w:val="24"/>
          <w:szCs w:val="24"/>
        </w:rPr>
      </w:pPr>
      <w:r w:rsidRPr="003A0D18">
        <w:rPr>
          <w:rFonts w:ascii="Arial" w:hAnsi="Arial" w:cs="Arial"/>
          <w:color w:val="auto"/>
          <w:sz w:val="24"/>
          <w:szCs w:val="24"/>
        </w:rPr>
        <w:t>SQL Query:</w:t>
      </w:r>
    </w:p>
    <w:p w14:paraId="2245077D" w14:textId="77777777" w:rsidR="00266FBA" w:rsidRPr="003A0D18" w:rsidRDefault="00000000" w:rsidP="003A0D18">
      <w:pPr>
        <w:spacing w:line="480" w:lineRule="auto"/>
        <w:rPr>
          <w:rFonts w:ascii="Arial" w:hAnsi="Arial" w:cs="Arial"/>
          <w:sz w:val="24"/>
          <w:szCs w:val="24"/>
        </w:rPr>
      </w:pPr>
      <w:r w:rsidRPr="003A0D18">
        <w:rPr>
          <w:rFonts w:ascii="Arial" w:hAnsi="Arial" w:cs="Arial"/>
          <w:sz w:val="24"/>
          <w:szCs w:val="24"/>
        </w:rPr>
        <w:br/>
        <w:t xml:space="preserve">SELECT </w:t>
      </w:r>
      <w:r w:rsidRPr="003A0D18">
        <w:rPr>
          <w:rFonts w:ascii="Arial" w:hAnsi="Arial" w:cs="Arial"/>
          <w:sz w:val="24"/>
          <w:szCs w:val="24"/>
        </w:rPr>
        <w:br/>
        <w:t xml:space="preserve">    Customers.CustomerName,</w:t>
      </w:r>
      <w:r w:rsidRPr="003A0D18">
        <w:rPr>
          <w:rFonts w:ascii="Arial" w:hAnsi="Arial" w:cs="Arial"/>
          <w:sz w:val="24"/>
          <w:szCs w:val="24"/>
        </w:rPr>
        <w:br/>
        <w:t xml:space="preserve">    Orders.OrderID,</w:t>
      </w:r>
      <w:r w:rsidRPr="003A0D18">
        <w:rPr>
          <w:rFonts w:ascii="Arial" w:hAnsi="Arial" w:cs="Arial"/>
          <w:sz w:val="24"/>
          <w:szCs w:val="24"/>
        </w:rPr>
        <w:br/>
        <w:t xml:space="preserve">    OrderDetails.ProductID,</w:t>
      </w:r>
      <w:r w:rsidRPr="003A0D18">
        <w:rPr>
          <w:rFonts w:ascii="Arial" w:hAnsi="Arial" w:cs="Arial"/>
          <w:sz w:val="24"/>
          <w:szCs w:val="24"/>
        </w:rPr>
        <w:br/>
        <w:t xml:space="preserve">    OrderDetails.Quantity</w:t>
      </w:r>
      <w:r w:rsidRPr="003A0D18">
        <w:rPr>
          <w:rFonts w:ascii="Arial" w:hAnsi="Arial" w:cs="Arial"/>
          <w:sz w:val="24"/>
          <w:szCs w:val="24"/>
        </w:rPr>
        <w:br/>
        <w:t xml:space="preserve">FROM </w:t>
      </w:r>
      <w:r w:rsidRPr="003A0D18">
        <w:rPr>
          <w:rFonts w:ascii="Arial" w:hAnsi="Arial" w:cs="Arial"/>
          <w:sz w:val="24"/>
          <w:szCs w:val="24"/>
        </w:rPr>
        <w:br/>
        <w:t xml:space="preserve">    Customers</w:t>
      </w:r>
      <w:r w:rsidRPr="003A0D18">
        <w:rPr>
          <w:rFonts w:ascii="Arial" w:hAnsi="Arial" w:cs="Arial"/>
          <w:sz w:val="24"/>
          <w:szCs w:val="24"/>
        </w:rPr>
        <w:br/>
        <w:t xml:space="preserve">JOIN </w:t>
      </w:r>
      <w:r w:rsidRPr="003A0D18">
        <w:rPr>
          <w:rFonts w:ascii="Arial" w:hAnsi="Arial" w:cs="Arial"/>
          <w:sz w:val="24"/>
          <w:szCs w:val="24"/>
        </w:rPr>
        <w:br/>
        <w:t xml:space="preserve">    Orders ON Customers.CustomerID = Orders.CustomerID</w:t>
      </w:r>
      <w:r w:rsidRPr="003A0D18">
        <w:rPr>
          <w:rFonts w:ascii="Arial" w:hAnsi="Arial" w:cs="Arial"/>
          <w:sz w:val="24"/>
          <w:szCs w:val="24"/>
        </w:rPr>
        <w:br/>
        <w:t xml:space="preserve">JOIN </w:t>
      </w:r>
      <w:r w:rsidRPr="003A0D18">
        <w:rPr>
          <w:rFonts w:ascii="Arial" w:hAnsi="Arial" w:cs="Arial"/>
          <w:sz w:val="24"/>
          <w:szCs w:val="24"/>
        </w:rPr>
        <w:br/>
        <w:t xml:space="preserve">    OrderDetails ON Orders.OrderID = OrderDetails.OrderID</w:t>
      </w:r>
      <w:r w:rsidRPr="003A0D18">
        <w:rPr>
          <w:rFonts w:ascii="Arial" w:hAnsi="Arial" w:cs="Arial"/>
          <w:sz w:val="24"/>
          <w:szCs w:val="24"/>
        </w:rPr>
        <w:br/>
        <w:t xml:space="preserve">WHERE </w:t>
      </w:r>
      <w:r w:rsidRPr="003A0D18">
        <w:rPr>
          <w:rFonts w:ascii="Arial" w:hAnsi="Arial" w:cs="Arial"/>
          <w:sz w:val="24"/>
          <w:szCs w:val="24"/>
        </w:rPr>
        <w:br/>
        <w:t xml:space="preserve">    OrderDetails.Quantity &gt; 50;</w:t>
      </w:r>
      <w:r w:rsidRPr="003A0D18">
        <w:rPr>
          <w:rFonts w:ascii="Arial" w:hAnsi="Arial" w:cs="Arial"/>
          <w:sz w:val="24"/>
          <w:szCs w:val="24"/>
        </w:rPr>
        <w:br/>
      </w:r>
    </w:p>
    <w:p w14:paraId="4D3D1DED" w14:textId="77777777" w:rsidR="00266FBA" w:rsidRPr="003A0D18" w:rsidRDefault="00000000" w:rsidP="003A0D18">
      <w:pPr>
        <w:pStyle w:val="Heading2"/>
        <w:spacing w:line="480" w:lineRule="auto"/>
        <w:rPr>
          <w:rFonts w:ascii="Arial" w:hAnsi="Arial" w:cs="Arial"/>
          <w:color w:val="auto"/>
          <w:sz w:val="24"/>
          <w:szCs w:val="24"/>
        </w:rPr>
      </w:pPr>
      <w:r w:rsidRPr="003A0D18">
        <w:rPr>
          <w:rFonts w:ascii="Arial" w:hAnsi="Arial" w:cs="Arial"/>
          <w:color w:val="auto"/>
          <w:sz w:val="24"/>
          <w:szCs w:val="24"/>
        </w:rPr>
        <w:t>Explanation:</w:t>
      </w:r>
    </w:p>
    <w:p w14:paraId="3CB1ECEE" w14:textId="77777777" w:rsidR="00266FBA" w:rsidRDefault="00000000" w:rsidP="003A0D18">
      <w:pPr>
        <w:spacing w:line="480" w:lineRule="auto"/>
        <w:rPr>
          <w:rFonts w:ascii="Arial" w:hAnsi="Arial" w:cs="Arial"/>
          <w:sz w:val="24"/>
          <w:szCs w:val="24"/>
        </w:rPr>
      </w:pPr>
      <w:r w:rsidRPr="003A0D18">
        <w:rPr>
          <w:rFonts w:ascii="Arial" w:hAnsi="Arial" w:cs="Arial"/>
          <w:sz w:val="24"/>
          <w:szCs w:val="24"/>
        </w:rPr>
        <w:t xml:space="preserve">This SQL query retrieves the names of customers who have placed orders for products in quantities greater than 50. It joins three tables: Customers, Orders, </w:t>
      </w:r>
      <w:r w:rsidRPr="003A0D18">
        <w:rPr>
          <w:rFonts w:ascii="Arial" w:hAnsi="Arial" w:cs="Arial"/>
          <w:sz w:val="24"/>
          <w:szCs w:val="24"/>
        </w:rPr>
        <w:lastRenderedPageBreak/>
        <w:t>and OrderDetails. The query selects the CustomerName, OrderID, ProductID, and Quantity, filtering results using a WHERE clause to only include rows where the quantity is greater than 50.</w:t>
      </w:r>
    </w:p>
    <w:p w14:paraId="120402C5" w14:textId="18C72895" w:rsidR="003A0D18" w:rsidRPr="003A0D18" w:rsidRDefault="003A0D1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6CACC1" wp14:editId="564BCC64">
            <wp:extent cx="5486400" cy="3086100"/>
            <wp:effectExtent l="0" t="0" r="0" b="0"/>
            <wp:docPr id="255821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11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D18" w:rsidRPr="003A0D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804060">
    <w:abstractNumId w:val="8"/>
  </w:num>
  <w:num w:numId="2" w16cid:durableId="1122269141">
    <w:abstractNumId w:val="6"/>
  </w:num>
  <w:num w:numId="3" w16cid:durableId="1863544538">
    <w:abstractNumId w:val="5"/>
  </w:num>
  <w:num w:numId="4" w16cid:durableId="1163935795">
    <w:abstractNumId w:val="4"/>
  </w:num>
  <w:num w:numId="5" w16cid:durableId="1847936539">
    <w:abstractNumId w:val="7"/>
  </w:num>
  <w:num w:numId="6" w16cid:durableId="988559729">
    <w:abstractNumId w:val="3"/>
  </w:num>
  <w:num w:numId="7" w16cid:durableId="1596404280">
    <w:abstractNumId w:val="2"/>
  </w:num>
  <w:num w:numId="8" w16cid:durableId="1007830127">
    <w:abstractNumId w:val="1"/>
  </w:num>
  <w:num w:numId="9" w16cid:durableId="1560364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FBA"/>
    <w:rsid w:val="0029639D"/>
    <w:rsid w:val="00326F90"/>
    <w:rsid w:val="003A0D18"/>
    <w:rsid w:val="009346A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B4E83"/>
  <w14:defaultImageDpi w14:val="300"/>
  <w15:docId w15:val="{ADC46202-0A85-4FFF-BF90-D1E29B20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sakina banu</cp:lastModifiedBy>
  <cp:revision>2</cp:revision>
  <dcterms:created xsi:type="dcterms:W3CDTF">2013-12-23T23:15:00Z</dcterms:created>
  <dcterms:modified xsi:type="dcterms:W3CDTF">2025-05-28T23:57:00Z</dcterms:modified>
  <cp:category/>
</cp:coreProperties>
</file>